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256F2FC" w14:textId="77777777" w:rsidR="002235CB" w:rsidRPr="00D22EE9" w:rsidRDefault="009975DE">
      <w:pPr>
        <w:pStyle w:val="divname"/>
        <w:rPr>
          <w:rFonts w:ascii="Arial" w:eastAsia="Trebuchet MS" w:hAnsi="Arial" w:cs="Arial"/>
        </w:rPr>
      </w:pPr>
      <w:r w:rsidRPr="00D22EE9">
        <w:rPr>
          <w:rStyle w:val="divnamefName"/>
          <w:rFonts w:ascii="Arial" w:eastAsia="Trebuchet MS" w:hAnsi="Arial" w:cs="Arial"/>
        </w:rPr>
        <w:t>Robert</w:t>
      </w:r>
      <w:r w:rsidRPr="00D22EE9">
        <w:rPr>
          <w:rStyle w:val="span"/>
          <w:rFonts w:ascii="Arial" w:eastAsia="Trebuchet MS" w:hAnsi="Arial" w:cs="Arial"/>
          <w:sz w:val="48"/>
          <w:szCs w:val="48"/>
        </w:rPr>
        <w:t xml:space="preserve"> Senesac</w:t>
      </w:r>
    </w:p>
    <w:p w14:paraId="5CB454CF" w14:textId="77777777" w:rsidR="002235CB" w:rsidRPr="00D22EE9" w:rsidRDefault="009975DE">
      <w:pPr>
        <w:pStyle w:val="div"/>
        <w:spacing w:line="0" w:lineRule="atLeast"/>
        <w:rPr>
          <w:rFonts w:ascii="Arial" w:eastAsia="Trebuchet MS" w:hAnsi="Arial" w:cs="Arial"/>
          <w:sz w:val="0"/>
          <w:szCs w:val="0"/>
        </w:rPr>
      </w:pPr>
      <w:r w:rsidRPr="00D22EE9">
        <w:rPr>
          <w:rFonts w:ascii="Arial" w:eastAsia="Trebuchet MS" w:hAnsi="Arial" w:cs="Arial"/>
          <w:sz w:val="0"/>
          <w:szCs w:val="0"/>
        </w:rPr>
        <w:t> </w:t>
      </w:r>
    </w:p>
    <w:p w14:paraId="0D2669F0" w14:textId="39CD58F0" w:rsidR="002235CB" w:rsidRPr="00D22EE9" w:rsidRDefault="009975DE">
      <w:pPr>
        <w:pStyle w:val="divaddress"/>
        <w:rPr>
          <w:rFonts w:ascii="Arial" w:eastAsia="Trebuchet MS" w:hAnsi="Arial" w:cs="Arial"/>
        </w:rPr>
      </w:pPr>
      <w:r w:rsidRPr="00D22EE9">
        <w:rPr>
          <w:rStyle w:val="span"/>
          <w:rFonts w:ascii="Arial" w:eastAsia="Trebuchet MS" w:hAnsi="Arial" w:cs="Arial"/>
          <w:sz w:val="18"/>
          <w:szCs w:val="18"/>
        </w:rPr>
        <w:t>25 Baldwin Circle,</w:t>
      </w:r>
      <w:r w:rsidRPr="00D22EE9">
        <w:rPr>
          <w:rFonts w:ascii="Arial" w:eastAsia="Trebuchet MS" w:hAnsi="Arial" w:cs="Arial"/>
        </w:rPr>
        <w:t xml:space="preserve"> </w:t>
      </w:r>
      <w:r w:rsidRPr="00D22EE9">
        <w:rPr>
          <w:rStyle w:val="span"/>
          <w:rFonts w:ascii="Arial" w:eastAsia="Trebuchet MS" w:hAnsi="Arial" w:cs="Arial"/>
          <w:sz w:val="18"/>
          <w:szCs w:val="18"/>
        </w:rPr>
        <w:t>Glenmoore,</w:t>
      </w:r>
      <w:r w:rsidRPr="00D22EE9">
        <w:rPr>
          <w:rFonts w:ascii="Arial" w:eastAsia="Trebuchet MS" w:hAnsi="Arial" w:cs="Arial"/>
        </w:rPr>
        <w:t xml:space="preserve"> </w:t>
      </w:r>
      <w:r w:rsidR="00430540">
        <w:rPr>
          <w:rStyle w:val="span"/>
          <w:rFonts w:ascii="Arial" w:eastAsia="Trebuchet MS" w:hAnsi="Arial" w:cs="Arial"/>
          <w:sz w:val="18"/>
          <w:szCs w:val="18"/>
        </w:rPr>
        <w:t>PA 19343 | M</w:t>
      </w:r>
      <w:r w:rsidR="00B62EC3">
        <w:rPr>
          <w:rStyle w:val="span"/>
          <w:rFonts w:ascii="Arial" w:eastAsia="Trebuchet MS" w:hAnsi="Arial" w:cs="Arial"/>
          <w:sz w:val="18"/>
          <w:szCs w:val="18"/>
        </w:rPr>
        <w:t xml:space="preserve">: 484-500-5633 </w:t>
      </w:r>
      <w:r w:rsidRPr="00D22EE9">
        <w:rPr>
          <w:rStyle w:val="span"/>
          <w:rFonts w:ascii="Arial" w:eastAsia="Trebuchet MS" w:hAnsi="Arial" w:cs="Arial"/>
          <w:sz w:val="18"/>
          <w:szCs w:val="18"/>
        </w:rPr>
        <w:t xml:space="preserve">| bobsenesac@gmail.com </w:t>
      </w:r>
    </w:p>
    <w:p w14:paraId="15BAD36A" w14:textId="77777777" w:rsidR="002235CB" w:rsidRPr="00D22EE9" w:rsidRDefault="009975DE">
      <w:pPr>
        <w:pStyle w:val="divdocumentdivsectiontitle"/>
        <w:pBdr>
          <w:bottom w:val="single" w:sz="16" w:space="1" w:color="000000"/>
        </w:pBdr>
        <w:spacing w:before="160" w:after="80"/>
        <w:rPr>
          <w:rFonts w:ascii="Arial" w:eastAsia="Trebuchet MS" w:hAnsi="Arial" w:cs="Arial"/>
          <w:b/>
          <w:bCs/>
          <w:color w:val="330000"/>
        </w:rPr>
      </w:pPr>
      <w:r w:rsidRPr="00D22EE9">
        <w:rPr>
          <w:rFonts w:ascii="Arial" w:eastAsia="Trebuchet MS" w:hAnsi="Arial" w:cs="Arial"/>
          <w:b/>
          <w:bCs/>
          <w:color w:val="330000"/>
        </w:rPr>
        <w:t>Summary</w:t>
      </w:r>
    </w:p>
    <w:p w14:paraId="3B4D37F7" w14:textId="77777777" w:rsidR="008A73BD" w:rsidRPr="00D22EE9" w:rsidRDefault="008A73BD" w:rsidP="00E70633">
      <w:pPr>
        <w:pStyle w:val="p"/>
        <w:spacing w:line="260" w:lineRule="atLeast"/>
        <w:ind w:right="-90"/>
        <w:rPr>
          <w:rFonts w:ascii="Arial" w:eastAsia="Trebuchet MS" w:hAnsi="Arial" w:cs="Arial"/>
          <w:sz w:val="20"/>
          <w:szCs w:val="20"/>
        </w:rPr>
      </w:pPr>
      <w:r w:rsidRPr="008A73BD">
        <w:rPr>
          <w:rFonts w:ascii="Arial" w:eastAsia="Trebuchet MS" w:hAnsi="Arial" w:cs="Arial"/>
          <w:sz w:val="20"/>
          <w:szCs w:val="20"/>
        </w:rPr>
        <w:t xml:space="preserve">A </w:t>
      </w:r>
      <w:r w:rsidR="001038F5">
        <w:rPr>
          <w:rFonts w:ascii="Arial" w:eastAsia="Trebuchet MS" w:hAnsi="Arial" w:cs="Arial"/>
          <w:sz w:val="20"/>
          <w:szCs w:val="20"/>
        </w:rPr>
        <w:t>visionary, passionate</w:t>
      </w:r>
      <w:r w:rsidR="00463C80">
        <w:rPr>
          <w:rFonts w:ascii="Arial" w:eastAsia="Trebuchet MS" w:hAnsi="Arial" w:cs="Arial"/>
          <w:sz w:val="20"/>
          <w:szCs w:val="20"/>
        </w:rPr>
        <w:t xml:space="preserve"> marketing</w:t>
      </w:r>
      <w:r w:rsidRPr="008A73BD">
        <w:rPr>
          <w:rFonts w:ascii="Arial" w:eastAsia="Trebuchet MS" w:hAnsi="Arial" w:cs="Arial"/>
          <w:sz w:val="20"/>
          <w:szCs w:val="20"/>
        </w:rPr>
        <w:t xml:space="preserve"> executive with a track record of success </w:t>
      </w:r>
      <w:r w:rsidR="00694996">
        <w:rPr>
          <w:rFonts w:ascii="Arial" w:eastAsia="Trebuchet MS" w:hAnsi="Arial" w:cs="Arial"/>
          <w:sz w:val="20"/>
          <w:szCs w:val="20"/>
        </w:rPr>
        <w:t>in</w:t>
      </w:r>
      <w:r w:rsidR="00BB66AA">
        <w:rPr>
          <w:rFonts w:ascii="Arial" w:eastAsia="Trebuchet MS" w:hAnsi="Arial" w:cs="Arial"/>
          <w:sz w:val="20"/>
          <w:szCs w:val="20"/>
        </w:rPr>
        <w:t xml:space="preserve"> product development and launch, product marketing, lead generation</w:t>
      </w:r>
      <w:r w:rsidR="005C5D68">
        <w:rPr>
          <w:rFonts w:ascii="Arial" w:eastAsia="Trebuchet MS" w:hAnsi="Arial" w:cs="Arial"/>
          <w:sz w:val="20"/>
          <w:szCs w:val="20"/>
        </w:rPr>
        <w:t>, digital marketing</w:t>
      </w:r>
      <w:r w:rsidR="00BB66AA">
        <w:rPr>
          <w:rFonts w:ascii="Arial" w:eastAsia="Trebuchet MS" w:hAnsi="Arial" w:cs="Arial"/>
          <w:sz w:val="20"/>
          <w:szCs w:val="20"/>
        </w:rPr>
        <w:t xml:space="preserve"> and marketing strategy development in the medical device and consumer product industries. </w:t>
      </w:r>
      <w:r w:rsidR="00A90DBE" w:rsidRPr="008A73BD">
        <w:rPr>
          <w:rFonts w:ascii="Arial" w:eastAsia="Trebuchet MS" w:hAnsi="Arial" w:cs="Arial"/>
          <w:sz w:val="20"/>
          <w:szCs w:val="20"/>
        </w:rPr>
        <w:t xml:space="preserve">A collaborative, </w:t>
      </w:r>
      <w:r w:rsidR="00A90DBE">
        <w:rPr>
          <w:rFonts w:ascii="Arial" w:eastAsia="Trebuchet MS" w:hAnsi="Arial" w:cs="Arial"/>
          <w:sz w:val="20"/>
          <w:szCs w:val="20"/>
        </w:rPr>
        <w:t xml:space="preserve">strategic thinker who can </w:t>
      </w:r>
      <w:r w:rsidR="006367F1">
        <w:rPr>
          <w:rFonts w:ascii="Arial" w:eastAsia="Trebuchet MS" w:hAnsi="Arial" w:cs="Arial"/>
          <w:sz w:val="20"/>
          <w:szCs w:val="20"/>
        </w:rPr>
        <w:t xml:space="preserve">help </w:t>
      </w:r>
      <w:r w:rsidR="00A90DBE">
        <w:rPr>
          <w:rFonts w:ascii="Arial" w:eastAsia="Trebuchet MS" w:hAnsi="Arial" w:cs="Arial"/>
          <w:sz w:val="20"/>
          <w:szCs w:val="20"/>
        </w:rPr>
        <w:t>shape businesses and</w:t>
      </w:r>
      <w:r w:rsidR="00A90DBE" w:rsidRPr="008A73BD">
        <w:rPr>
          <w:rFonts w:ascii="Arial" w:eastAsia="Trebuchet MS" w:hAnsi="Arial" w:cs="Arial"/>
          <w:sz w:val="20"/>
          <w:szCs w:val="20"/>
        </w:rPr>
        <w:t xml:space="preserve"> maximize </w:t>
      </w:r>
      <w:r w:rsidR="00A90DBE">
        <w:rPr>
          <w:rFonts w:ascii="Arial" w:eastAsia="Trebuchet MS" w:hAnsi="Arial" w:cs="Arial"/>
          <w:sz w:val="20"/>
          <w:szCs w:val="20"/>
        </w:rPr>
        <w:t xml:space="preserve">financial </w:t>
      </w:r>
      <w:r w:rsidR="00A90DBE" w:rsidRPr="008A73BD">
        <w:rPr>
          <w:rFonts w:ascii="Arial" w:eastAsia="Trebuchet MS" w:hAnsi="Arial" w:cs="Arial"/>
          <w:sz w:val="20"/>
          <w:szCs w:val="20"/>
        </w:rPr>
        <w:t xml:space="preserve">results. </w:t>
      </w:r>
      <w:r w:rsidRPr="008A73BD">
        <w:rPr>
          <w:rFonts w:ascii="Arial" w:eastAsia="Trebuchet MS" w:hAnsi="Arial" w:cs="Arial"/>
          <w:sz w:val="20"/>
          <w:szCs w:val="20"/>
        </w:rPr>
        <w:t>An excellent communicator and presenter, with strong analytical and creative skills</w:t>
      </w:r>
      <w:r w:rsidR="00694996">
        <w:rPr>
          <w:rFonts w:ascii="Arial" w:eastAsia="Trebuchet MS" w:hAnsi="Arial" w:cs="Arial"/>
          <w:sz w:val="20"/>
          <w:szCs w:val="20"/>
        </w:rPr>
        <w:t>. A leader who rallies teams with his vision</w:t>
      </w:r>
      <w:r w:rsidR="00B84E34">
        <w:rPr>
          <w:rFonts w:ascii="Arial" w:eastAsia="Trebuchet MS" w:hAnsi="Arial" w:cs="Arial"/>
          <w:sz w:val="20"/>
          <w:szCs w:val="20"/>
        </w:rPr>
        <w:t xml:space="preserve">, </w:t>
      </w:r>
      <w:r w:rsidR="00694996">
        <w:rPr>
          <w:rFonts w:ascii="Arial" w:eastAsia="Trebuchet MS" w:hAnsi="Arial" w:cs="Arial"/>
          <w:sz w:val="20"/>
          <w:szCs w:val="20"/>
        </w:rPr>
        <w:t>leads by exampl</w:t>
      </w:r>
      <w:r w:rsidR="00B84E34">
        <w:rPr>
          <w:rFonts w:ascii="Arial" w:eastAsia="Trebuchet MS" w:hAnsi="Arial" w:cs="Arial"/>
          <w:sz w:val="20"/>
          <w:szCs w:val="20"/>
        </w:rPr>
        <w:t xml:space="preserve">e, and understands the importance of marketing </w:t>
      </w:r>
      <w:r w:rsidR="006367F1">
        <w:rPr>
          <w:rFonts w:ascii="Arial" w:eastAsia="Trebuchet MS" w:hAnsi="Arial" w:cs="Arial"/>
          <w:sz w:val="20"/>
          <w:szCs w:val="20"/>
        </w:rPr>
        <w:t>and</w:t>
      </w:r>
      <w:r w:rsidR="005C5D68">
        <w:rPr>
          <w:rFonts w:ascii="Arial" w:eastAsia="Trebuchet MS" w:hAnsi="Arial" w:cs="Arial"/>
          <w:sz w:val="20"/>
          <w:szCs w:val="20"/>
        </w:rPr>
        <w:t xml:space="preserve"> sales enablement</w:t>
      </w:r>
      <w:r w:rsidR="006367F1">
        <w:rPr>
          <w:rFonts w:ascii="Arial" w:eastAsia="Trebuchet MS" w:hAnsi="Arial" w:cs="Arial"/>
          <w:sz w:val="20"/>
          <w:szCs w:val="20"/>
        </w:rPr>
        <w:t xml:space="preserve">. </w:t>
      </w:r>
      <w:r w:rsidR="00B84E34">
        <w:rPr>
          <w:rFonts w:ascii="Arial" w:eastAsia="Trebuchet MS" w:hAnsi="Arial" w:cs="Arial"/>
          <w:sz w:val="20"/>
          <w:szCs w:val="20"/>
        </w:rPr>
        <w:t xml:space="preserve"> </w:t>
      </w:r>
    </w:p>
    <w:p w14:paraId="1C68C9E3" w14:textId="77777777" w:rsidR="002235CB" w:rsidRPr="008A73BD" w:rsidRDefault="009975DE" w:rsidP="008A73BD">
      <w:pPr>
        <w:pStyle w:val="p"/>
        <w:spacing w:line="260" w:lineRule="atLeast"/>
        <w:ind w:left="2200"/>
        <w:rPr>
          <w:rFonts w:ascii="Arial" w:eastAsia="Trebuchet MS" w:hAnsi="Arial" w:cs="Arial"/>
          <w:sz w:val="20"/>
          <w:szCs w:val="20"/>
        </w:rPr>
      </w:pPr>
      <w:r w:rsidRPr="00D22EE9">
        <w:rPr>
          <w:rFonts w:ascii="Arial" w:eastAsia="Trebuchet MS" w:hAnsi="Arial" w:cs="Arial"/>
          <w:sz w:val="20"/>
          <w:szCs w:val="20"/>
        </w:rPr>
        <w:t>.</w:t>
      </w:r>
    </w:p>
    <w:p w14:paraId="7B15C40E" w14:textId="77777777" w:rsidR="002235CB" w:rsidRPr="00D22EE9" w:rsidRDefault="009975DE">
      <w:pPr>
        <w:pStyle w:val="divdocumentdivsectiontitle"/>
        <w:pBdr>
          <w:bottom w:val="single" w:sz="16" w:space="1" w:color="000000"/>
        </w:pBdr>
        <w:spacing w:before="160" w:after="80"/>
        <w:rPr>
          <w:rFonts w:ascii="Arial" w:eastAsia="Trebuchet MS" w:hAnsi="Arial" w:cs="Arial"/>
          <w:b/>
          <w:bCs/>
          <w:color w:val="330000"/>
        </w:rPr>
      </w:pPr>
      <w:r w:rsidRPr="00D22EE9">
        <w:rPr>
          <w:rFonts w:ascii="Arial" w:eastAsia="Trebuchet MS" w:hAnsi="Arial" w:cs="Arial"/>
          <w:b/>
          <w:bCs/>
          <w:color w:val="330000"/>
        </w:rPr>
        <w:t>Skills</w:t>
      </w:r>
    </w:p>
    <w:tbl>
      <w:tblPr>
        <w:tblStyle w:val="divdocumenttable"/>
        <w:tblW w:w="13722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960"/>
        <w:gridCol w:w="3690"/>
        <w:gridCol w:w="6072"/>
      </w:tblGrid>
      <w:tr w:rsidR="009C66FD" w:rsidRPr="00D22EE9" w14:paraId="7853590B" w14:textId="77777777" w:rsidTr="009C66FD">
        <w:tc>
          <w:tcPr>
            <w:tcW w:w="396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D0F4EF1" w14:textId="77777777" w:rsidR="00C90F00" w:rsidRDefault="00C90F00">
            <w:pPr>
              <w:pStyle w:val="p"/>
              <w:spacing w:line="260" w:lineRule="atLeast"/>
              <w:rPr>
                <w:rFonts w:ascii="Arial" w:eastAsia="Trebuchet MS" w:hAnsi="Arial" w:cs="Arial"/>
                <w:sz w:val="20"/>
                <w:szCs w:val="20"/>
              </w:rPr>
            </w:pPr>
            <w:r>
              <w:rPr>
                <w:rFonts w:ascii="Arial" w:eastAsia="Trebuchet MS" w:hAnsi="Arial" w:cs="Arial"/>
                <w:sz w:val="20"/>
                <w:szCs w:val="20"/>
              </w:rPr>
              <w:t xml:space="preserve">Product Marketing </w:t>
            </w:r>
          </w:p>
          <w:p w14:paraId="1F541EC9" w14:textId="77777777" w:rsidR="00C90F00" w:rsidRDefault="00C90F00">
            <w:pPr>
              <w:pStyle w:val="p"/>
              <w:spacing w:line="260" w:lineRule="atLeast"/>
              <w:rPr>
                <w:rFonts w:ascii="Arial" w:eastAsia="Trebuchet MS" w:hAnsi="Arial" w:cs="Arial"/>
                <w:sz w:val="20"/>
                <w:szCs w:val="20"/>
              </w:rPr>
            </w:pPr>
            <w:r>
              <w:rPr>
                <w:rFonts w:ascii="Arial" w:eastAsia="Trebuchet MS" w:hAnsi="Arial" w:cs="Arial"/>
                <w:sz w:val="20"/>
                <w:szCs w:val="20"/>
              </w:rPr>
              <w:t xml:space="preserve">PR/Communications </w:t>
            </w:r>
          </w:p>
          <w:p w14:paraId="792DD770" w14:textId="77777777" w:rsidR="00C90F00" w:rsidRPr="00D22EE9" w:rsidRDefault="00EE6130">
            <w:pPr>
              <w:pStyle w:val="p"/>
              <w:spacing w:line="260" w:lineRule="atLeast"/>
              <w:rPr>
                <w:rFonts w:ascii="Arial" w:eastAsia="Trebuchet MS" w:hAnsi="Arial" w:cs="Arial"/>
                <w:sz w:val="20"/>
                <w:szCs w:val="20"/>
              </w:rPr>
            </w:pPr>
            <w:r>
              <w:rPr>
                <w:rFonts w:ascii="Arial" w:eastAsia="Trebuchet MS" w:hAnsi="Arial" w:cs="Arial"/>
                <w:sz w:val="20"/>
                <w:szCs w:val="20"/>
              </w:rPr>
              <w:t>Brand Marketing</w:t>
            </w:r>
          </w:p>
          <w:p w14:paraId="6EAEDC65" w14:textId="77777777" w:rsidR="00C90F00" w:rsidRPr="00D22EE9" w:rsidRDefault="00C90F00">
            <w:pPr>
              <w:pStyle w:val="p"/>
              <w:spacing w:line="260" w:lineRule="atLeast"/>
              <w:rPr>
                <w:rFonts w:ascii="Arial" w:eastAsia="Trebuchet MS" w:hAnsi="Arial" w:cs="Arial"/>
                <w:sz w:val="20"/>
                <w:szCs w:val="20"/>
              </w:rPr>
            </w:pPr>
            <w:r w:rsidRPr="00D22EE9">
              <w:rPr>
                <w:rFonts w:ascii="Arial" w:eastAsia="Trebuchet MS" w:hAnsi="Arial" w:cs="Arial"/>
                <w:sz w:val="20"/>
                <w:szCs w:val="20"/>
              </w:rPr>
              <w:t>Product Road maps </w:t>
            </w:r>
          </w:p>
          <w:p w14:paraId="454A0082" w14:textId="77777777" w:rsidR="00C90F00" w:rsidRPr="00D22EE9" w:rsidRDefault="00C90F00" w:rsidP="00C90F00">
            <w:pPr>
              <w:pStyle w:val="p"/>
              <w:spacing w:line="260" w:lineRule="atLeast"/>
              <w:rPr>
                <w:rFonts w:ascii="Arial" w:eastAsia="Trebuchet MS" w:hAnsi="Arial" w:cs="Arial"/>
                <w:sz w:val="20"/>
                <w:szCs w:val="20"/>
              </w:rPr>
            </w:pPr>
            <w:r>
              <w:rPr>
                <w:rFonts w:ascii="Arial" w:eastAsia="Trebuchet MS" w:hAnsi="Arial" w:cs="Arial"/>
                <w:sz w:val="20"/>
                <w:szCs w:val="20"/>
              </w:rPr>
              <w:t>Digital/Email</w:t>
            </w:r>
            <w:r w:rsidRPr="00D22EE9">
              <w:rPr>
                <w:rFonts w:ascii="Arial" w:eastAsia="Trebuchet MS" w:hAnsi="Arial" w:cs="Arial"/>
                <w:sz w:val="20"/>
                <w:szCs w:val="20"/>
              </w:rPr>
              <w:t xml:space="preserve"> Marketing </w:t>
            </w:r>
          </w:p>
          <w:p w14:paraId="430251C5" w14:textId="77777777" w:rsidR="00C90F00" w:rsidRPr="00D22EE9" w:rsidRDefault="00C90F00" w:rsidP="00C90F00">
            <w:pPr>
              <w:pStyle w:val="p"/>
              <w:spacing w:line="260" w:lineRule="atLeast"/>
              <w:rPr>
                <w:rFonts w:ascii="Arial" w:eastAsia="Trebuchet MS" w:hAnsi="Arial" w:cs="Arial"/>
                <w:sz w:val="20"/>
                <w:szCs w:val="20"/>
              </w:rPr>
            </w:pPr>
            <w:r>
              <w:rPr>
                <w:rFonts w:ascii="Arial" w:eastAsia="Trebuchet MS" w:hAnsi="Arial" w:cs="Arial"/>
                <w:sz w:val="20"/>
                <w:szCs w:val="20"/>
              </w:rPr>
              <w:t>Product Development</w:t>
            </w:r>
          </w:p>
          <w:p w14:paraId="4B07C48A" w14:textId="77777777" w:rsidR="00C90F00" w:rsidRDefault="00C90F00" w:rsidP="001449A9">
            <w:pPr>
              <w:pStyle w:val="p"/>
              <w:spacing w:line="260" w:lineRule="atLeast"/>
              <w:rPr>
                <w:rFonts w:ascii="Arial" w:eastAsia="Trebuchet MS" w:hAnsi="Arial" w:cs="Arial"/>
                <w:sz w:val="20"/>
                <w:szCs w:val="20"/>
              </w:rPr>
            </w:pPr>
            <w:r>
              <w:rPr>
                <w:rFonts w:ascii="Arial" w:eastAsia="Trebuchet MS" w:hAnsi="Arial" w:cs="Arial"/>
                <w:sz w:val="20"/>
                <w:szCs w:val="20"/>
              </w:rPr>
              <w:t>SEO/SEM</w:t>
            </w:r>
          </w:p>
          <w:p w14:paraId="040BB109" w14:textId="77777777" w:rsidR="00027688" w:rsidRPr="00D22EE9" w:rsidRDefault="0057066C" w:rsidP="00EE228A">
            <w:pPr>
              <w:pStyle w:val="p"/>
              <w:spacing w:line="260" w:lineRule="atLeast"/>
              <w:rPr>
                <w:rFonts w:ascii="Arial" w:eastAsia="Trebuchet MS" w:hAnsi="Arial" w:cs="Arial"/>
                <w:sz w:val="20"/>
                <w:szCs w:val="20"/>
              </w:rPr>
            </w:pPr>
            <w:r>
              <w:rPr>
                <w:rFonts w:ascii="Arial" w:eastAsia="Trebuchet MS" w:hAnsi="Arial" w:cs="Arial"/>
                <w:sz w:val="20"/>
                <w:szCs w:val="20"/>
              </w:rPr>
              <w:t>Lead Generation</w:t>
            </w:r>
          </w:p>
        </w:tc>
        <w:tc>
          <w:tcPr>
            <w:tcW w:w="3690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4F936403" w14:textId="77777777" w:rsidR="00C90F00" w:rsidRPr="00D22EE9" w:rsidRDefault="001A672D">
            <w:pPr>
              <w:pStyle w:val="p"/>
              <w:spacing w:line="260" w:lineRule="atLeast"/>
              <w:rPr>
                <w:rFonts w:ascii="Arial" w:eastAsia="Trebuchet MS" w:hAnsi="Arial" w:cs="Arial"/>
                <w:sz w:val="20"/>
                <w:szCs w:val="20"/>
              </w:rPr>
            </w:pPr>
            <w:r>
              <w:rPr>
                <w:rFonts w:ascii="Arial" w:eastAsia="Trebuchet MS" w:hAnsi="Arial" w:cs="Arial"/>
                <w:sz w:val="20"/>
                <w:szCs w:val="20"/>
              </w:rPr>
              <w:t xml:space="preserve"> </w:t>
            </w:r>
            <w:r w:rsidR="00C90F00">
              <w:rPr>
                <w:rFonts w:ascii="Arial" w:eastAsia="Trebuchet MS" w:hAnsi="Arial" w:cs="Arial"/>
                <w:sz w:val="20"/>
                <w:szCs w:val="20"/>
              </w:rPr>
              <w:t>Marketing Strategy</w:t>
            </w:r>
          </w:p>
          <w:p w14:paraId="64709457" w14:textId="77777777" w:rsidR="00C90F00" w:rsidRPr="00D22EE9" w:rsidRDefault="001A672D">
            <w:pPr>
              <w:pStyle w:val="p"/>
              <w:spacing w:line="260" w:lineRule="atLeast"/>
              <w:rPr>
                <w:rFonts w:ascii="Arial" w:eastAsia="Trebuchet MS" w:hAnsi="Arial" w:cs="Arial"/>
                <w:sz w:val="20"/>
                <w:szCs w:val="20"/>
              </w:rPr>
            </w:pPr>
            <w:r>
              <w:rPr>
                <w:rFonts w:ascii="Arial" w:eastAsia="Trebuchet MS" w:hAnsi="Arial" w:cs="Arial"/>
                <w:sz w:val="20"/>
                <w:szCs w:val="20"/>
              </w:rPr>
              <w:t xml:space="preserve"> </w:t>
            </w:r>
            <w:r w:rsidR="00C90F00" w:rsidRPr="00D22EE9">
              <w:rPr>
                <w:rFonts w:ascii="Arial" w:eastAsia="Trebuchet MS" w:hAnsi="Arial" w:cs="Arial"/>
                <w:sz w:val="20"/>
                <w:szCs w:val="20"/>
              </w:rPr>
              <w:t>Budget Management </w:t>
            </w:r>
          </w:p>
          <w:p w14:paraId="4DF7B1DC" w14:textId="77777777" w:rsidR="00C90F00" w:rsidRDefault="001A672D">
            <w:pPr>
              <w:pStyle w:val="p"/>
              <w:spacing w:line="260" w:lineRule="atLeast"/>
              <w:rPr>
                <w:rFonts w:ascii="Arial" w:eastAsia="Trebuchet MS" w:hAnsi="Arial" w:cs="Arial"/>
                <w:sz w:val="20"/>
                <w:szCs w:val="20"/>
              </w:rPr>
            </w:pPr>
            <w:r>
              <w:rPr>
                <w:rFonts w:ascii="Arial" w:eastAsia="Trebuchet MS" w:hAnsi="Arial" w:cs="Arial"/>
                <w:sz w:val="20"/>
                <w:szCs w:val="20"/>
              </w:rPr>
              <w:t xml:space="preserve"> </w:t>
            </w:r>
            <w:r w:rsidR="00C90F00">
              <w:rPr>
                <w:rFonts w:ascii="Arial" w:eastAsia="Trebuchet MS" w:hAnsi="Arial" w:cs="Arial"/>
                <w:sz w:val="20"/>
                <w:szCs w:val="20"/>
              </w:rPr>
              <w:t>Market Planning</w:t>
            </w:r>
          </w:p>
          <w:p w14:paraId="326F201C" w14:textId="77777777" w:rsidR="00C90F00" w:rsidRPr="00D22EE9" w:rsidRDefault="001A672D">
            <w:pPr>
              <w:pStyle w:val="p"/>
              <w:spacing w:line="260" w:lineRule="atLeast"/>
              <w:rPr>
                <w:rFonts w:ascii="Arial" w:eastAsia="Trebuchet MS" w:hAnsi="Arial" w:cs="Arial"/>
                <w:sz w:val="20"/>
                <w:szCs w:val="20"/>
              </w:rPr>
            </w:pPr>
            <w:r>
              <w:rPr>
                <w:rFonts w:ascii="Arial" w:eastAsia="Trebuchet MS" w:hAnsi="Arial" w:cs="Arial"/>
                <w:sz w:val="20"/>
                <w:szCs w:val="20"/>
              </w:rPr>
              <w:t xml:space="preserve"> </w:t>
            </w:r>
            <w:r w:rsidR="00C90F00" w:rsidRPr="00D22EE9">
              <w:rPr>
                <w:rFonts w:ascii="Arial" w:eastAsia="Trebuchet MS" w:hAnsi="Arial" w:cs="Arial"/>
                <w:sz w:val="20"/>
                <w:szCs w:val="20"/>
              </w:rPr>
              <w:t>Competitive Analysis  </w:t>
            </w:r>
          </w:p>
          <w:p w14:paraId="6C2FAE2E" w14:textId="77777777" w:rsidR="00C90F00" w:rsidRDefault="001A672D">
            <w:pPr>
              <w:pStyle w:val="p"/>
              <w:spacing w:line="260" w:lineRule="atLeast"/>
              <w:rPr>
                <w:rFonts w:ascii="Arial" w:eastAsia="Trebuchet MS" w:hAnsi="Arial" w:cs="Arial"/>
                <w:sz w:val="20"/>
                <w:szCs w:val="20"/>
              </w:rPr>
            </w:pPr>
            <w:r>
              <w:rPr>
                <w:rFonts w:ascii="Arial" w:eastAsia="Trebuchet MS" w:hAnsi="Arial" w:cs="Arial"/>
                <w:sz w:val="20"/>
                <w:szCs w:val="20"/>
              </w:rPr>
              <w:t xml:space="preserve"> </w:t>
            </w:r>
            <w:r w:rsidR="00C90F00">
              <w:rPr>
                <w:rFonts w:ascii="Arial" w:eastAsia="Trebuchet MS" w:hAnsi="Arial" w:cs="Arial"/>
                <w:sz w:val="20"/>
                <w:szCs w:val="20"/>
              </w:rPr>
              <w:t>B2B and B2C Marketing</w:t>
            </w:r>
          </w:p>
          <w:p w14:paraId="7C3A1D02" w14:textId="77777777" w:rsidR="00C90F00" w:rsidRPr="00D22EE9" w:rsidRDefault="001A672D">
            <w:pPr>
              <w:pStyle w:val="p"/>
              <w:spacing w:line="260" w:lineRule="atLeast"/>
              <w:rPr>
                <w:rFonts w:ascii="Arial" w:eastAsia="Trebuchet MS" w:hAnsi="Arial" w:cs="Arial"/>
                <w:sz w:val="20"/>
                <w:szCs w:val="20"/>
              </w:rPr>
            </w:pPr>
            <w:r>
              <w:rPr>
                <w:rFonts w:ascii="Arial" w:eastAsia="Trebuchet MS" w:hAnsi="Arial" w:cs="Arial"/>
                <w:sz w:val="20"/>
                <w:szCs w:val="20"/>
              </w:rPr>
              <w:t xml:space="preserve"> </w:t>
            </w:r>
            <w:r w:rsidR="00C90F00">
              <w:rPr>
                <w:rFonts w:ascii="Arial" w:eastAsia="Trebuchet MS" w:hAnsi="Arial" w:cs="Arial"/>
                <w:sz w:val="20"/>
                <w:szCs w:val="20"/>
              </w:rPr>
              <w:t xml:space="preserve">Lead Generation  </w:t>
            </w:r>
          </w:p>
          <w:p w14:paraId="5C77D122" w14:textId="77777777" w:rsidR="0057066C" w:rsidRDefault="001A672D">
            <w:pPr>
              <w:pStyle w:val="p"/>
              <w:spacing w:line="260" w:lineRule="atLeast"/>
              <w:rPr>
                <w:rFonts w:ascii="Arial" w:eastAsia="Trebuchet MS" w:hAnsi="Arial" w:cs="Arial"/>
                <w:sz w:val="20"/>
                <w:szCs w:val="20"/>
              </w:rPr>
            </w:pPr>
            <w:r>
              <w:rPr>
                <w:rFonts w:ascii="Arial" w:eastAsia="Trebuchet MS" w:hAnsi="Arial" w:cs="Arial"/>
                <w:sz w:val="20"/>
                <w:szCs w:val="20"/>
              </w:rPr>
              <w:t xml:space="preserve"> </w:t>
            </w:r>
            <w:r w:rsidR="00EE228A">
              <w:rPr>
                <w:rFonts w:ascii="Arial" w:eastAsia="Trebuchet MS" w:hAnsi="Arial" w:cs="Arial"/>
                <w:sz w:val="20"/>
                <w:szCs w:val="20"/>
              </w:rPr>
              <w:t>Market Research</w:t>
            </w:r>
          </w:p>
          <w:p w14:paraId="7B9EE57B" w14:textId="77777777" w:rsidR="00C90F00" w:rsidRPr="00D22EE9" w:rsidRDefault="0057066C">
            <w:pPr>
              <w:pStyle w:val="p"/>
              <w:spacing w:line="260" w:lineRule="atLeast"/>
              <w:rPr>
                <w:rFonts w:ascii="Arial" w:eastAsia="Trebuchet MS" w:hAnsi="Arial" w:cs="Arial"/>
                <w:sz w:val="20"/>
                <w:szCs w:val="20"/>
              </w:rPr>
            </w:pPr>
            <w:r>
              <w:rPr>
                <w:rFonts w:ascii="Arial" w:eastAsia="Trebuchet MS" w:hAnsi="Arial" w:cs="Arial"/>
                <w:sz w:val="20"/>
                <w:szCs w:val="20"/>
              </w:rPr>
              <w:t xml:space="preserve"> Commercialization</w:t>
            </w:r>
            <w:r w:rsidR="00EE228A">
              <w:rPr>
                <w:rFonts w:ascii="Arial" w:eastAsia="Trebuchet MS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072" w:type="dxa"/>
            <w:tcBorders>
              <w:left w:val="single" w:sz="8" w:space="0" w:color="FEFDFD"/>
            </w:tcBorders>
          </w:tcPr>
          <w:p w14:paraId="19D6A19D" w14:textId="77777777" w:rsidR="00C90F00" w:rsidRPr="00D22EE9" w:rsidRDefault="00C90F00" w:rsidP="00C90F00">
            <w:pPr>
              <w:pStyle w:val="p"/>
              <w:spacing w:line="260" w:lineRule="atLeast"/>
              <w:rPr>
                <w:rFonts w:ascii="Arial" w:eastAsia="Trebuchet MS" w:hAnsi="Arial" w:cs="Arial"/>
                <w:sz w:val="20"/>
                <w:szCs w:val="20"/>
              </w:rPr>
            </w:pPr>
            <w:r>
              <w:rPr>
                <w:rFonts w:ascii="Arial" w:eastAsia="Trebuchet MS" w:hAnsi="Arial" w:cs="Arial"/>
                <w:sz w:val="20"/>
                <w:szCs w:val="20"/>
              </w:rPr>
              <w:t>Product Management</w:t>
            </w:r>
          </w:p>
          <w:p w14:paraId="5A02B650" w14:textId="77777777" w:rsidR="00C90F00" w:rsidRDefault="00C90F00" w:rsidP="00C90F00">
            <w:pPr>
              <w:pStyle w:val="p"/>
              <w:spacing w:line="260" w:lineRule="atLeast"/>
              <w:rPr>
                <w:rFonts w:ascii="Arial" w:eastAsia="Trebuchet MS" w:hAnsi="Arial" w:cs="Arial"/>
                <w:sz w:val="20"/>
                <w:szCs w:val="20"/>
              </w:rPr>
            </w:pPr>
            <w:r>
              <w:rPr>
                <w:rFonts w:ascii="Arial" w:eastAsia="Trebuchet MS" w:hAnsi="Arial" w:cs="Arial"/>
                <w:sz w:val="20"/>
                <w:szCs w:val="20"/>
              </w:rPr>
              <w:t>Team Development/Coaching</w:t>
            </w:r>
          </w:p>
          <w:p w14:paraId="3518F055" w14:textId="77777777" w:rsidR="00D3230F" w:rsidRDefault="00D3230F" w:rsidP="00C90F00">
            <w:pPr>
              <w:pStyle w:val="p"/>
              <w:spacing w:line="260" w:lineRule="atLeast"/>
              <w:rPr>
                <w:rFonts w:ascii="Arial" w:eastAsia="Trebuchet MS" w:hAnsi="Arial" w:cs="Arial"/>
                <w:sz w:val="20"/>
                <w:szCs w:val="20"/>
              </w:rPr>
            </w:pPr>
            <w:r>
              <w:rPr>
                <w:rFonts w:ascii="Arial" w:eastAsia="Trebuchet MS" w:hAnsi="Arial" w:cs="Arial"/>
                <w:sz w:val="20"/>
                <w:szCs w:val="20"/>
              </w:rPr>
              <w:t xml:space="preserve">Voice of Customer Research </w:t>
            </w:r>
          </w:p>
          <w:p w14:paraId="18C8BB7B" w14:textId="77777777" w:rsidR="00C90F00" w:rsidRDefault="00C90F00" w:rsidP="00C90F00">
            <w:pPr>
              <w:pStyle w:val="p"/>
              <w:spacing w:line="260" w:lineRule="atLeast"/>
              <w:rPr>
                <w:rFonts w:ascii="Arial" w:eastAsia="Trebuchet MS" w:hAnsi="Arial" w:cs="Arial"/>
                <w:sz w:val="20"/>
                <w:szCs w:val="20"/>
              </w:rPr>
            </w:pPr>
            <w:r>
              <w:rPr>
                <w:rFonts w:ascii="Arial" w:eastAsia="Trebuchet MS" w:hAnsi="Arial" w:cs="Arial"/>
                <w:sz w:val="20"/>
                <w:szCs w:val="20"/>
              </w:rPr>
              <w:t>Business Strategy</w:t>
            </w:r>
          </w:p>
          <w:p w14:paraId="67CD25EA" w14:textId="77777777" w:rsidR="00C90F00" w:rsidRDefault="00C90F00" w:rsidP="00C90F00">
            <w:pPr>
              <w:pStyle w:val="p"/>
              <w:spacing w:line="260" w:lineRule="atLeast"/>
              <w:rPr>
                <w:rFonts w:ascii="Arial" w:eastAsia="Trebuchet MS" w:hAnsi="Arial" w:cs="Arial"/>
                <w:sz w:val="20"/>
                <w:szCs w:val="20"/>
              </w:rPr>
            </w:pPr>
            <w:r>
              <w:rPr>
                <w:rFonts w:ascii="Arial" w:eastAsia="Trebuchet MS" w:hAnsi="Arial" w:cs="Arial"/>
                <w:sz w:val="20"/>
                <w:szCs w:val="20"/>
              </w:rPr>
              <w:t>Change Management</w:t>
            </w:r>
          </w:p>
          <w:p w14:paraId="44345FBE" w14:textId="77777777" w:rsidR="0064219C" w:rsidRDefault="00C90F00" w:rsidP="00C90F00">
            <w:pPr>
              <w:pStyle w:val="p"/>
              <w:spacing w:line="260" w:lineRule="atLeast"/>
              <w:rPr>
                <w:rFonts w:ascii="Arial" w:eastAsia="Trebuchet MS" w:hAnsi="Arial" w:cs="Arial"/>
                <w:sz w:val="20"/>
                <w:szCs w:val="20"/>
              </w:rPr>
            </w:pPr>
            <w:r>
              <w:rPr>
                <w:rFonts w:ascii="Arial" w:eastAsia="Trebuchet MS" w:hAnsi="Arial" w:cs="Arial"/>
                <w:sz w:val="20"/>
                <w:szCs w:val="20"/>
              </w:rPr>
              <w:t>Social Media Marketing</w:t>
            </w:r>
          </w:p>
          <w:p w14:paraId="2849DEC8" w14:textId="77777777" w:rsidR="0064219C" w:rsidRDefault="0064219C" w:rsidP="0064219C">
            <w:pPr>
              <w:pStyle w:val="p"/>
              <w:spacing w:line="260" w:lineRule="atLeast"/>
              <w:rPr>
                <w:rFonts w:ascii="Arial" w:eastAsia="Trebuchet MS" w:hAnsi="Arial" w:cs="Arial"/>
                <w:sz w:val="20"/>
                <w:szCs w:val="20"/>
              </w:rPr>
            </w:pPr>
            <w:r>
              <w:rPr>
                <w:rFonts w:ascii="Arial" w:eastAsia="Trebuchet MS" w:hAnsi="Arial" w:cs="Arial"/>
                <w:sz w:val="20"/>
                <w:szCs w:val="20"/>
              </w:rPr>
              <w:t xml:space="preserve">Customer Retention </w:t>
            </w:r>
          </w:p>
          <w:p w14:paraId="34F46191" w14:textId="77777777" w:rsidR="0057066C" w:rsidRPr="00D22EE9" w:rsidRDefault="0057066C" w:rsidP="0064219C">
            <w:pPr>
              <w:pStyle w:val="p"/>
              <w:spacing w:line="260" w:lineRule="atLeast"/>
              <w:rPr>
                <w:rFonts w:ascii="Arial" w:eastAsia="Trebuchet MS" w:hAnsi="Arial" w:cs="Arial"/>
                <w:sz w:val="20"/>
                <w:szCs w:val="20"/>
              </w:rPr>
            </w:pPr>
            <w:r>
              <w:rPr>
                <w:rFonts w:ascii="Arial" w:eastAsia="Trebuchet MS" w:hAnsi="Arial" w:cs="Arial"/>
                <w:sz w:val="20"/>
                <w:szCs w:val="20"/>
              </w:rPr>
              <w:t>Pricing Management</w:t>
            </w:r>
          </w:p>
          <w:p w14:paraId="1E4FD962" w14:textId="77777777" w:rsidR="00C90F00" w:rsidRDefault="00C90F00" w:rsidP="00C90F00">
            <w:pPr>
              <w:pStyle w:val="p"/>
              <w:spacing w:line="260" w:lineRule="atLeast"/>
              <w:rPr>
                <w:rFonts w:ascii="Arial" w:eastAsia="Trebuchet MS" w:hAnsi="Arial" w:cs="Arial"/>
                <w:sz w:val="20"/>
                <w:szCs w:val="20"/>
              </w:rPr>
            </w:pPr>
            <w:r>
              <w:rPr>
                <w:rFonts w:ascii="Arial" w:eastAsia="Trebuchet MS" w:hAnsi="Arial" w:cs="Arial"/>
                <w:sz w:val="20"/>
                <w:szCs w:val="20"/>
              </w:rPr>
              <w:t xml:space="preserve"> </w:t>
            </w:r>
          </w:p>
        </w:tc>
      </w:tr>
      <w:tr w:rsidR="009C66FD" w:rsidRPr="00D22EE9" w14:paraId="0554212B" w14:textId="77777777" w:rsidTr="009C66FD">
        <w:trPr>
          <w:trHeight w:val="63"/>
        </w:trPr>
        <w:tc>
          <w:tcPr>
            <w:tcW w:w="3960" w:type="dxa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8BF009" w14:textId="77777777" w:rsidR="00C90F00" w:rsidRDefault="00C90F00" w:rsidP="00C90F00">
            <w:pPr>
              <w:pStyle w:val="p"/>
              <w:spacing w:line="260" w:lineRule="atLeast"/>
              <w:rPr>
                <w:rFonts w:ascii="Arial" w:eastAsia="Trebuchet MS" w:hAnsi="Arial" w:cs="Arial"/>
                <w:sz w:val="20"/>
                <w:szCs w:val="20"/>
              </w:rPr>
            </w:pPr>
          </w:p>
        </w:tc>
        <w:tc>
          <w:tcPr>
            <w:tcW w:w="3690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</w:tcPr>
          <w:p w14:paraId="0384589F" w14:textId="77777777" w:rsidR="00C90F00" w:rsidRDefault="00C90F00">
            <w:pPr>
              <w:pStyle w:val="p"/>
              <w:spacing w:line="260" w:lineRule="atLeast"/>
              <w:rPr>
                <w:rFonts w:ascii="Arial" w:eastAsia="Trebuchet MS" w:hAnsi="Arial" w:cs="Arial"/>
                <w:sz w:val="20"/>
                <w:szCs w:val="20"/>
              </w:rPr>
            </w:pPr>
          </w:p>
        </w:tc>
        <w:tc>
          <w:tcPr>
            <w:tcW w:w="6072" w:type="dxa"/>
            <w:tcBorders>
              <w:left w:val="single" w:sz="8" w:space="0" w:color="FEFDFD"/>
            </w:tcBorders>
          </w:tcPr>
          <w:p w14:paraId="07488CF4" w14:textId="77777777" w:rsidR="00C90F00" w:rsidRDefault="00C90F00">
            <w:pPr>
              <w:pStyle w:val="p"/>
              <w:spacing w:line="260" w:lineRule="atLeast"/>
              <w:rPr>
                <w:rFonts w:ascii="Arial" w:eastAsia="Trebuchet MS" w:hAnsi="Arial" w:cs="Arial"/>
                <w:sz w:val="20"/>
                <w:szCs w:val="20"/>
              </w:rPr>
            </w:pPr>
          </w:p>
        </w:tc>
      </w:tr>
    </w:tbl>
    <w:p w14:paraId="07892EC3" w14:textId="77777777" w:rsidR="002235CB" w:rsidRPr="00D22EE9" w:rsidRDefault="009975DE">
      <w:pPr>
        <w:pStyle w:val="divdocumentdivsectiontitle"/>
        <w:pBdr>
          <w:bottom w:val="single" w:sz="16" w:space="1" w:color="000000"/>
        </w:pBdr>
        <w:spacing w:before="160" w:after="80"/>
        <w:rPr>
          <w:rFonts w:ascii="Arial" w:eastAsia="Trebuchet MS" w:hAnsi="Arial" w:cs="Arial"/>
          <w:b/>
          <w:bCs/>
          <w:color w:val="330000"/>
        </w:rPr>
      </w:pPr>
      <w:r w:rsidRPr="00D22EE9">
        <w:rPr>
          <w:rFonts w:ascii="Arial" w:eastAsia="Trebuchet MS" w:hAnsi="Arial" w:cs="Arial"/>
          <w:b/>
          <w:bCs/>
          <w:color w:val="330000"/>
        </w:rPr>
        <w:t>Experience</w:t>
      </w:r>
    </w:p>
    <w:p w14:paraId="34D3B4E6" w14:textId="77777777" w:rsidR="002235CB" w:rsidRPr="00D22EE9" w:rsidRDefault="009975DE" w:rsidP="00C90F00">
      <w:pPr>
        <w:pStyle w:val="divdocumentsinglecolumn"/>
        <w:tabs>
          <w:tab w:val="right" w:pos="10620"/>
        </w:tabs>
        <w:spacing w:line="260" w:lineRule="atLeast"/>
        <w:rPr>
          <w:rFonts w:ascii="Arial" w:eastAsia="Trebuchet MS" w:hAnsi="Arial" w:cs="Arial"/>
          <w:sz w:val="20"/>
          <w:szCs w:val="20"/>
        </w:rPr>
      </w:pPr>
      <w:r w:rsidRPr="00D22EE9">
        <w:rPr>
          <w:rStyle w:val="spanjobtitle"/>
          <w:rFonts w:ascii="Arial" w:eastAsia="Trebuchet MS" w:hAnsi="Arial" w:cs="Arial"/>
          <w:sz w:val="20"/>
          <w:szCs w:val="20"/>
        </w:rPr>
        <w:t>Sr. Director of Marketing</w:t>
      </w:r>
      <w:r w:rsidRPr="00D22EE9">
        <w:rPr>
          <w:rStyle w:val="singlecolumnspanpaddedlinenth-child1"/>
          <w:rFonts w:ascii="Arial" w:eastAsia="Trebuchet MS" w:hAnsi="Arial" w:cs="Arial"/>
          <w:sz w:val="20"/>
          <w:szCs w:val="20"/>
        </w:rPr>
        <w:t xml:space="preserve"> </w:t>
      </w:r>
      <w:r w:rsidR="00264642">
        <w:rPr>
          <w:rStyle w:val="datesWrapper"/>
          <w:rFonts w:ascii="Arial" w:eastAsia="Trebuchet MS" w:hAnsi="Arial" w:cs="Arial"/>
          <w:sz w:val="20"/>
          <w:szCs w:val="20"/>
        </w:rPr>
        <w:t xml:space="preserve">                                                                          </w:t>
      </w:r>
      <w:r w:rsidR="00C62A18">
        <w:rPr>
          <w:rStyle w:val="span"/>
          <w:rFonts w:ascii="Arial" w:eastAsia="Trebuchet MS" w:hAnsi="Arial" w:cs="Arial"/>
          <w:sz w:val="20"/>
          <w:szCs w:val="20"/>
        </w:rPr>
        <w:t>Dec 2015 to Present</w:t>
      </w:r>
    </w:p>
    <w:p w14:paraId="38CFAF07" w14:textId="77777777" w:rsidR="002235CB" w:rsidRDefault="009975DE" w:rsidP="00C90F00">
      <w:pPr>
        <w:pStyle w:val="spanpaddedline"/>
        <w:spacing w:line="260" w:lineRule="atLeast"/>
        <w:rPr>
          <w:rFonts w:ascii="Arial" w:eastAsia="Trebuchet MS" w:hAnsi="Arial" w:cs="Arial"/>
          <w:sz w:val="20"/>
          <w:szCs w:val="20"/>
        </w:rPr>
      </w:pPr>
      <w:r w:rsidRPr="00D22EE9">
        <w:rPr>
          <w:rStyle w:val="spancompanyname"/>
          <w:rFonts w:ascii="Arial" w:eastAsia="Trebuchet MS" w:hAnsi="Arial" w:cs="Arial"/>
          <w:sz w:val="20"/>
          <w:szCs w:val="20"/>
        </w:rPr>
        <w:t>DentalEZ Integrated Solutions</w:t>
      </w:r>
      <w:r w:rsidRPr="00D22EE9">
        <w:rPr>
          <w:rFonts w:ascii="Arial" w:eastAsia="Trebuchet MS" w:hAnsi="Arial" w:cs="Arial"/>
          <w:sz w:val="20"/>
          <w:szCs w:val="20"/>
        </w:rPr>
        <w:t xml:space="preserve"> </w:t>
      </w:r>
      <w:r w:rsidR="007801F3">
        <w:rPr>
          <w:rFonts w:ascii="Arial" w:eastAsia="Trebuchet MS" w:hAnsi="Arial" w:cs="Arial"/>
          <w:sz w:val="20"/>
          <w:szCs w:val="20"/>
        </w:rPr>
        <w:t xml:space="preserve">– </w:t>
      </w:r>
      <w:r w:rsidR="007801F3" w:rsidRPr="006B195A">
        <w:rPr>
          <w:rFonts w:ascii="Arial" w:eastAsia="Trebuchet MS" w:hAnsi="Arial" w:cs="Arial"/>
          <w:b/>
          <w:sz w:val="20"/>
          <w:szCs w:val="20"/>
        </w:rPr>
        <w:t>Malvern, PA</w:t>
      </w:r>
    </w:p>
    <w:p w14:paraId="127A605C" w14:textId="68F5709A" w:rsidR="006367F1" w:rsidRDefault="00A90DBE" w:rsidP="00C90F00">
      <w:pPr>
        <w:pStyle w:val="spanpaddedline"/>
        <w:spacing w:line="260" w:lineRule="atLeast"/>
        <w:rPr>
          <w:rStyle w:val="spancompanyname"/>
          <w:rFonts w:ascii="Arial" w:eastAsia="Trebuchet MS" w:hAnsi="Arial" w:cs="Arial"/>
          <w:b w:val="0"/>
          <w:sz w:val="20"/>
          <w:szCs w:val="20"/>
        </w:rPr>
      </w:pPr>
      <w:r>
        <w:rPr>
          <w:rStyle w:val="spancompanyname"/>
          <w:rFonts w:ascii="Arial" w:eastAsia="Trebuchet MS" w:hAnsi="Arial" w:cs="Arial"/>
          <w:b w:val="0"/>
          <w:sz w:val="20"/>
          <w:szCs w:val="20"/>
        </w:rPr>
        <w:t>Family owned m</w:t>
      </w:r>
      <w:r w:rsidR="006F34FF">
        <w:rPr>
          <w:rStyle w:val="spancompanyname"/>
          <w:rFonts w:ascii="Arial" w:eastAsia="Trebuchet MS" w:hAnsi="Arial" w:cs="Arial"/>
          <w:b w:val="0"/>
          <w:sz w:val="20"/>
          <w:szCs w:val="20"/>
        </w:rPr>
        <w:t>anufacturer and marketer of dental e</w:t>
      </w:r>
      <w:r w:rsidR="006F34FF" w:rsidRPr="006F34FF">
        <w:rPr>
          <w:rStyle w:val="spancompanyname"/>
          <w:rFonts w:ascii="Arial" w:eastAsia="Trebuchet MS" w:hAnsi="Arial" w:cs="Arial"/>
          <w:b w:val="0"/>
          <w:sz w:val="20"/>
          <w:szCs w:val="20"/>
        </w:rPr>
        <w:t>qu</w:t>
      </w:r>
      <w:r w:rsidR="006F34FF">
        <w:rPr>
          <w:rStyle w:val="spancompanyname"/>
          <w:rFonts w:ascii="Arial" w:eastAsia="Trebuchet MS" w:hAnsi="Arial" w:cs="Arial"/>
          <w:b w:val="0"/>
          <w:sz w:val="20"/>
          <w:szCs w:val="20"/>
        </w:rPr>
        <w:t xml:space="preserve">ipment, dental </w:t>
      </w:r>
      <w:r w:rsidR="00A16949">
        <w:rPr>
          <w:rStyle w:val="spancompanyname"/>
          <w:rFonts w:ascii="Arial" w:eastAsia="Trebuchet MS" w:hAnsi="Arial" w:cs="Arial"/>
          <w:b w:val="0"/>
          <w:sz w:val="20"/>
          <w:szCs w:val="20"/>
        </w:rPr>
        <w:t>hand pieces</w:t>
      </w:r>
      <w:r w:rsidR="006F34FF">
        <w:rPr>
          <w:rStyle w:val="spancompanyname"/>
          <w:rFonts w:ascii="Arial" w:eastAsia="Trebuchet MS" w:hAnsi="Arial" w:cs="Arial"/>
          <w:b w:val="0"/>
          <w:sz w:val="20"/>
          <w:szCs w:val="20"/>
        </w:rPr>
        <w:t>, vacuums, com</w:t>
      </w:r>
      <w:r w:rsidR="006F34FF" w:rsidRPr="006F34FF">
        <w:rPr>
          <w:rStyle w:val="spancompanyname"/>
          <w:rFonts w:ascii="Arial" w:eastAsia="Trebuchet MS" w:hAnsi="Arial" w:cs="Arial"/>
          <w:b w:val="0"/>
          <w:sz w:val="20"/>
          <w:szCs w:val="20"/>
        </w:rPr>
        <w:t>pressors</w:t>
      </w:r>
      <w:r w:rsidR="006F34FF">
        <w:rPr>
          <w:rStyle w:val="spancompanyname"/>
          <w:rFonts w:ascii="Arial" w:eastAsia="Trebuchet MS" w:hAnsi="Arial" w:cs="Arial"/>
          <w:b w:val="0"/>
          <w:sz w:val="20"/>
          <w:szCs w:val="20"/>
        </w:rPr>
        <w:t xml:space="preserve"> and dental teac</w:t>
      </w:r>
      <w:r w:rsidR="00275AF0">
        <w:rPr>
          <w:rStyle w:val="spancompanyname"/>
          <w:rFonts w:ascii="Arial" w:eastAsia="Trebuchet MS" w:hAnsi="Arial" w:cs="Arial"/>
          <w:b w:val="0"/>
          <w:sz w:val="20"/>
          <w:szCs w:val="20"/>
        </w:rPr>
        <w:t xml:space="preserve">hing aids. </w:t>
      </w:r>
      <w:r w:rsidR="000E6311">
        <w:rPr>
          <w:rStyle w:val="spancompanyname"/>
          <w:rFonts w:ascii="Arial" w:eastAsia="Trebuchet MS" w:hAnsi="Arial" w:cs="Arial"/>
          <w:b w:val="0"/>
          <w:sz w:val="20"/>
          <w:szCs w:val="20"/>
        </w:rPr>
        <w:t xml:space="preserve">$75.0M in revenue. </w:t>
      </w:r>
      <w:r>
        <w:rPr>
          <w:rStyle w:val="spancompanyname"/>
          <w:rFonts w:ascii="Arial" w:eastAsia="Trebuchet MS" w:hAnsi="Arial" w:cs="Arial"/>
          <w:b w:val="0"/>
          <w:sz w:val="20"/>
          <w:szCs w:val="20"/>
        </w:rPr>
        <w:t xml:space="preserve">Global company. </w:t>
      </w:r>
      <w:r w:rsidR="006367F1">
        <w:rPr>
          <w:rStyle w:val="spancompanyname"/>
          <w:rFonts w:ascii="Arial" w:eastAsia="Trebuchet MS" w:hAnsi="Arial" w:cs="Arial"/>
          <w:b w:val="0"/>
          <w:sz w:val="20"/>
          <w:szCs w:val="20"/>
        </w:rPr>
        <w:t xml:space="preserve">Sells through distribution and direct to consumer. </w:t>
      </w:r>
    </w:p>
    <w:p w14:paraId="7BCF6177" w14:textId="77777777" w:rsidR="006367F1" w:rsidRPr="00A90DBE" w:rsidRDefault="006367F1" w:rsidP="006367F1">
      <w:pPr>
        <w:pStyle w:val="spanpaddedline"/>
        <w:spacing w:line="260" w:lineRule="atLeast"/>
        <w:ind w:left="2200"/>
        <w:rPr>
          <w:rFonts w:ascii="Arial" w:eastAsia="Trebuchet MS" w:hAnsi="Arial" w:cs="Arial"/>
          <w:bCs/>
          <w:sz w:val="20"/>
          <w:szCs w:val="20"/>
        </w:rPr>
      </w:pPr>
    </w:p>
    <w:p w14:paraId="5DDB0D56" w14:textId="23D810B7" w:rsidR="002235CB" w:rsidRDefault="008314F6" w:rsidP="00C90F00">
      <w:pPr>
        <w:pStyle w:val="ulli"/>
        <w:numPr>
          <w:ilvl w:val="0"/>
          <w:numId w:val="4"/>
        </w:numPr>
        <w:spacing w:line="260" w:lineRule="atLeast"/>
        <w:rPr>
          <w:rFonts w:ascii="Arial" w:eastAsia="Trebuchet MS" w:hAnsi="Arial" w:cs="Arial"/>
          <w:sz w:val="20"/>
          <w:szCs w:val="20"/>
        </w:rPr>
      </w:pPr>
      <w:r>
        <w:rPr>
          <w:rFonts w:ascii="Arial" w:eastAsia="Trebuchet MS" w:hAnsi="Arial" w:cs="Arial"/>
          <w:sz w:val="20"/>
          <w:szCs w:val="20"/>
        </w:rPr>
        <w:t xml:space="preserve">Established </w:t>
      </w:r>
      <w:r w:rsidR="006A7685">
        <w:rPr>
          <w:rFonts w:ascii="Arial" w:eastAsia="Trebuchet MS" w:hAnsi="Arial" w:cs="Arial"/>
          <w:sz w:val="20"/>
          <w:szCs w:val="20"/>
        </w:rPr>
        <w:t xml:space="preserve">new </w:t>
      </w:r>
      <w:r>
        <w:rPr>
          <w:rFonts w:ascii="Arial" w:eastAsia="Trebuchet MS" w:hAnsi="Arial" w:cs="Arial"/>
          <w:sz w:val="20"/>
          <w:szCs w:val="20"/>
        </w:rPr>
        <w:t xml:space="preserve">product development and product launch processes, </w:t>
      </w:r>
      <w:r w:rsidR="006164BD">
        <w:rPr>
          <w:rFonts w:ascii="Arial" w:eastAsia="Trebuchet MS" w:hAnsi="Arial" w:cs="Arial"/>
          <w:sz w:val="20"/>
          <w:szCs w:val="20"/>
        </w:rPr>
        <w:t xml:space="preserve">delivering </w:t>
      </w:r>
      <w:r w:rsidR="005464E2" w:rsidRPr="006164BD">
        <w:rPr>
          <w:rFonts w:ascii="Arial" w:eastAsia="Trebuchet MS" w:hAnsi="Arial" w:cs="Arial"/>
          <w:sz w:val="20"/>
          <w:szCs w:val="20"/>
        </w:rPr>
        <w:t>$3.0</w:t>
      </w:r>
      <w:r w:rsidR="006367F1">
        <w:rPr>
          <w:rFonts w:ascii="Arial" w:eastAsia="Trebuchet MS" w:hAnsi="Arial" w:cs="Arial"/>
          <w:sz w:val="20"/>
          <w:szCs w:val="20"/>
        </w:rPr>
        <w:t xml:space="preserve"> </w:t>
      </w:r>
      <w:r w:rsidR="005464E2" w:rsidRPr="006164BD">
        <w:rPr>
          <w:rFonts w:ascii="Arial" w:eastAsia="Trebuchet MS" w:hAnsi="Arial" w:cs="Arial"/>
          <w:sz w:val="20"/>
          <w:szCs w:val="20"/>
        </w:rPr>
        <w:t>-</w:t>
      </w:r>
      <w:r w:rsidR="006367F1">
        <w:rPr>
          <w:rFonts w:ascii="Arial" w:eastAsia="Trebuchet MS" w:hAnsi="Arial" w:cs="Arial"/>
          <w:sz w:val="20"/>
          <w:szCs w:val="20"/>
        </w:rPr>
        <w:t xml:space="preserve"> </w:t>
      </w:r>
      <w:r w:rsidR="009975DE" w:rsidRPr="006164BD">
        <w:rPr>
          <w:rFonts w:ascii="Arial" w:eastAsia="Trebuchet MS" w:hAnsi="Arial" w:cs="Arial"/>
          <w:sz w:val="20"/>
          <w:szCs w:val="20"/>
        </w:rPr>
        <w:t xml:space="preserve">$5.0M </w:t>
      </w:r>
      <w:r w:rsidR="006F34FF">
        <w:rPr>
          <w:rFonts w:ascii="Arial" w:eastAsia="Trebuchet MS" w:hAnsi="Arial" w:cs="Arial"/>
          <w:sz w:val="20"/>
          <w:szCs w:val="20"/>
        </w:rPr>
        <w:t xml:space="preserve">annually </w:t>
      </w:r>
      <w:r w:rsidR="009975DE" w:rsidRPr="006164BD">
        <w:rPr>
          <w:rFonts w:ascii="Arial" w:eastAsia="Trebuchet MS" w:hAnsi="Arial" w:cs="Arial"/>
          <w:sz w:val="20"/>
          <w:szCs w:val="20"/>
        </w:rPr>
        <w:t xml:space="preserve">in </w:t>
      </w:r>
      <w:r w:rsidR="006F34FF">
        <w:rPr>
          <w:rFonts w:ascii="Arial" w:eastAsia="Trebuchet MS" w:hAnsi="Arial" w:cs="Arial"/>
          <w:sz w:val="20"/>
          <w:szCs w:val="20"/>
        </w:rPr>
        <w:t>incremental revenue</w:t>
      </w:r>
      <w:r>
        <w:rPr>
          <w:rFonts w:ascii="Arial" w:eastAsia="Trebuchet MS" w:hAnsi="Arial" w:cs="Arial"/>
          <w:sz w:val="20"/>
          <w:szCs w:val="20"/>
        </w:rPr>
        <w:t xml:space="preserve"> from 2016</w:t>
      </w:r>
      <w:r w:rsidR="006A1B51">
        <w:rPr>
          <w:rFonts w:ascii="Arial" w:eastAsia="Trebuchet MS" w:hAnsi="Arial" w:cs="Arial"/>
          <w:sz w:val="20"/>
          <w:szCs w:val="20"/>
        </w:rPr>
        <w:t xml:space="preserve"> </w:t>
      </w:r>
      <w:r>
        <w:rPr>
          <w:rFonts w:ascii="Arial" w:eastAsia="Trebuchet MS" w:hAnsi="Arial" w:cs="Arial"/>
          <w:sz w:val="20"/>
          <w:szCs w:val="20"/>
        </w:rPr>
        <w:t>-</w:t>
      </w:r>
      <w:r w:rsidR="006A1B51">
        <w:rPr>
          <w:rFonts w:ascii="Arial" w:eastAsia="Trebuchet MS" w:hAnsi="Arial" w:cs="Arial"/>
          <w:sz w:val="20"/>
          <w:szCs w:val="20"/>
        </w:rPr>
        <w:t xml:space="preserve"> </w:t>
      </w:r>
      <w:r>
        <w:rPr>
          <w:rFonts w:ascii="Arial" w:eastAsia="Trebuchet MS" w:hAnsi="Arial" w:cs="Arial"/>
          <w:sz w:val="20"/>
          <w:szCs w:val="20"/>
        </w:rPr>
        <w:t>2018</w:t>
      </w:r>
      <w:r w:rsidR="006164BD">
        <w:rPr>
          <w:rFonts w:ascii="Arial" w:eastAsia="Trebuchet MS" w:hAnsi="Arial" w:cs="Arial"/>
          <w:sz w:val="20"/>
          <w:szCs w:val="20"/>
        </w:rPr>
        <w:t xml:space="preserve">. </w:t>
      </w:r>
    </w:p>
    <w:p w14:paraId="379B86DE" w14:textId="77777777" w:rsidR="00FB34D0" w:rsidRPr="00F330B7" w:rsidRDefault="00FB34D0" w:rsidP="00FB34D0">
      <w:pPr>
        <w:pStyle w:val="ulli"/>
        <w:numPr>
          <w:ilvl w:val="0"/>
          <w:numId w:val="4"/>
        </w:numPr>
        <w:spacing w:line="260" w:lineRule="atLeast"/>
        <w:rPr>
          <w:rFonts w:ascii="Arial" w:eastAsia="Trebuchet MS" w:hAnsi="Arial" w:cs="Arial"/>
          <w:sz w:val="20"/>
          <w:szCs w:val="20"/>
        </w:rPr>
      </w:pPr>
      <w:r w:rsidRPr="00F330B7">
        <w:rPr>
          <w:rFonts w:ascii="Arial" w:eastAsia="Trebuchet MS" w:hAnsi="Arial" w:cs="Arial"/>
          <w:sz w:val="20"/>
          <w:szCs w:val="20"/>
        </w:rPr>
        <w:t xml:space="preserve">Authored new product roadmaps for all five DentalEZ brands to generate additional targeted revenues of $10.0 - $15.0 annually from 2018 - 2022.  </w:t>
      </w:r>
    </w:p>
    <w:p w14:paraId="6491B854" w14:textId="77777777" w:rsidR="00EF5481" w:rsidRDefault="00EA3031" w:rsidP="00C90F00">
      <w:pPr>
        <w:pStyle w:val="ulli"/>
        <w:numPr>
          <w:ilvl w:val="0"/>
          <w:numId w:val="4"/>
        </w:numPr>
        <w:spacing w:line="260" w:lineRule="atLeast"/>
        <w:rPr>
          <w:rFonts w:ascii="Arial" w:eastAsia="Trebuchet MS" w:hAnsi="Arial" w:cs="Arial"/>
          <w:sz w:val="20"/>
          <w:szCs w:val="20"/>
        </w:rPr>
      </w:pPr>
      <w:r>
        <w:rPr>
          <w:rFonts w:ascii="Arial" w:eastAsia="Trebuchet MS" w:hAnsi="Arial" w:cs="Arial"/>
          <w:sz w:val="20"/>
          <w:szCs w:val="20"/>
        </w:rPr>
        <w:t xml:space="preserve">Developed and launched new CRM </w:t>
      </w:r>
      <w:r w:rsidR="00FB34D0">
        <w:rPr>
          <w:rFonts w:ascii="Arial" w:eastAsia="Trebuchet MS" w:hAnsi="Arial" w:cs="Arial"/>
          <w:sz w:val="20"/>
          <w:szCs w:val="20"/>
        </w:rPr>
        <w:t xml:space="preserve">and digital </w:t>
      </w:r>
      <w:r>
        <w:rPr>
          <w:rFonts w:ascii="Arial" w:eastAsia="Trebuchet MS" w:hAnsi="Arial" w:cs="Arial"/>
          <w:sz w:val="20"/>
          <w:szCs w:val="20"/>
        </w:rPr>
        <w:t>marketing campaigns, social media campaigns and email campaign</w:t>
      </w:r>
      <w:r w:rsidR="00FB34D0">
        <w:rPr>
          <w:rFonts w:ascii="Arial" w:eastAsia="Trebuchet MS" w:hAnsi="Arial" w:cs="Arial"/>
          <w:sz w:val="20"/>
          <w:szCs w:val="20"/>
        </w:rPr>
        <w:t xml:space="preserve">s to generate </w:t>
      </w:r>
      <w:r>
        <w:rPr>
          <w:rFonts w:ascii="Arial" w:eastAsia="Trebuchet MS" w:hAnsi="Arial" w:cs="Arial"/>
          <w:sz w:val="20"/>
          <w:szCs w:val="20"/>
        </w:rPr>
        <w:t>leads.</w:t>
      </w:r>
    </w:p>
    <w:p w14:paraId="128C1F6F" w14:textId="77777777" w:rsidR="00EB0E7B" w:rsidRDefault="00EB0E7B" w:rsidP="00C90F00">
      <w:pPr>
        <w:pStyle w:val="ulli"/>
        <w:numPr>
          <w:ilvl w:val="0"/>
          <w:numId w:val="4"/>
        </w:numPr>
        <w:spacing w:line="260" w:lineRule="atLeast"/>
        <w:rPr>
          <w:rFonts w:ascii="Arial" w:eastAsia="Trebuchet MS" w:hAnsi="Arial" w:cs="Arial"/>
          <w:sz w:val="20"/>
          <w:szCs w:val="20"/>
        </w:rPr>
      </w:pPr>
      <w:r>
        <w:rPr>
          <w:rFonts w:ascii="Arial" w:eastAsia="Trebuchet MS" w:hAnsi="Arial" w:cs="Arial"/>
          <w:sz w:val="20"/>
          <w:szCs w:val="20"/>
        </w:rPr>
        <w:t>Member of Senior Management team responsible for revenue increases for first time in 12 years at the company</w:t>
      </w:r>
      <w:r w:rsidR="006367F1">
        <w:rPr>
          <w:rFonts w:ascii="Arial" w:eastAsia="Trebuchet MS" w:hAnsi="Arial" w:cs="Arial"/>
          <w:sz w:val="20"/>
          <w:szCs w:val="20"/>
        </w:rPr>
        <w:t xml:space="preserve"> in 2016 and 2017</w:t>
      </w:r>
      <w:r>
        <w:rPr>
          <w:rFonts w:ascii="Arial" w:eastAsia="Trebuchet MS" w:hAnsi="Arial" w:cs="Arial"/>
          <w:sz w:val="20"/>
          <w:szCs w:val="20"/>
        </w:rPr>
        <w:t xml:space="preserve">. </w:t>
      </w:r>
    </w:p>
    <w:p w14:paraId="3103C2E5" w14:textId="77777777" w:rsidR="006F34FF" w:rsidRDefault="006F34FF" w:rsidP="00C90F00">
      <w:pPr>
        <w:pStyle w:val="ulli"/>
        <w:numPr>
          <w:ilvl w:val="0"/>
          <w:numId w:val="4"/>
        </w:numPr>
        <w:spacing w:line="260" w:lineRule="atLeast"/>
        <w:rPr>
          <w:rFonts w:ascii="Arial" w:eastAsia="Trebuchet MS" w:hAnsi="Arial" w:cs="Arial"/>
          <w:sz w:val="20"/>
          <w:szCs w:val="20"/>
        </w:rPr>
      </w:pPr>
      <w:r>
        <w:rPr>
          <w:rFonts w:ascii="Arial" w:eastAsia="Trebuchet MS" w:hAnsi="Arial" w:cs="Arial"/>
          <w:sz w:val="20"/>
          <w:szCs w:val="20"/>
        </w:rPr>
        <w:t>Hired and developed m</w:t>
      </w:r>
      <w:r w:rsidR="00EB0E7B">
        <w:rPr>
          <w:rFonts w:ascii="Arial" w:eastAsia="Trebuchet MS" w:hAnsi="Arial" w:cs="Arial"/>
          <w:sz w:val="20"/>
          <w:szCs w:val="20"/>
        </w:rPr>
        <w:t>arketing team of 8 including b</w:t>
      </w:r>
      <w:r>
        <w:rPr>
          <w:rFonts w:ascii="Arial" w:eastAsia="Trebuchet MS" w:hAnsi="Arial" w:cs="Arial"/>
          <w:sz w:val="20"/>
          <w:szCs w:val="20"/>
        </w:rPr>
        <w:t xml:space="preserve">rand managers, marketing managers and marketing project </w:t>
      </w:r>
      <w:r w:rsidR="00463C80">
        <w:rPr>
          <w:rFonts w:ascii="Arial" w:eastAsia="Trebuchet MS" w:hAnsi="Arial" w:cs="Arial"/>
          <w:sz w:val="20"/>
          <w:szCs w:val="20"/>
        </w:rPr>
        <w:t>managers.</w:t>
      </w:r>
      <w:r>
        <w:rPr>
          <w:rFonts w:ascii="Arial" w:eastAsia="Trebuchet MS" w:hAnsi="Arial" w:cs="Arial"/>
          <w:sz w:val="20"/>
          <w:szCs w:val="20"/>
        </w:rPr>
        <w:t xml:space="preserve"> </w:t>
      </w:r>
    </w:p>
    <w:p w14:paraId="4163C950" w14:textId="2D68191F" w:rsidR="00F330B7" w:rsidRDefault="00EB0E7B" w:rsidP="00FA5C9B">
      <w:pPr>
        <w:pStyle w:val="ulli"/>
        <w:numPr>
          <w:ilvl w:val="0"/>
          <w:numId w:val="4"/>
        </w:numPr>
        <w:spacing w:line="260" w:lineRule="atLeast"/>
        <w:rPr>
          <w:rFonts w:ascii="Arial" w:eastAsia="Trebuchet MS" w:hAnsi="Arial" w:cs="Arial"/>
          <w:sz w:val="20"/>
          <w:szCs w:val="20"/>
        </w:rPr>
      </w:pPr>
      <w:r w:rsidRPr="00F330B7">
        <w:rPr>
          <w:rFonts w:ascii="Arial" w:eastAsia="Trebuchet MS" w:hAnsi="Arial" w:cs="Arial"/>
          <w:sz w:val="20"/>
          <w:szCs w:val="20"/>
        </w:rPr>
        <w:t xml:space="preserve">Implemented </w:t>
      </w:r>
      <w:r w:rsidR="00213BE7" w:rsidRPr="00F330B7">
        <w:rPr>
          <w:rFonts w:ascii="Arial" w:eastAsia="Trebuchet MS" w:hAnsi="Arial" w:cs="Arial"/>
          <w:sz w:val="20"/>
          <w:szCs w:val="20"/>
        </w:rPr>
        <w:t>s</w:t>
      </w:r>
      <w:r w:rsidR="00666C86" w:rsidRPr="00F330B7">
        <w:rPr>
          <w:rFonts w:ascii="Arial" w:eastAsia="Trebuchet MS" w:hAnsi="Arial" w:cs="Arial"/>
          <w:sz w:val="20"/>
          <w:szCs w:val="20"/>
        </w:rPr>
        <w:t xml:space="preserve">ales </w:t>
      </w:r>
      <w:r w:rsidR="00213BE7" w:rsidRPr="00F330B7">
        <w:rPr>
          <w:rFonts w:ascii="Arial" w:eastAsia="Trebuchet MS" w:hAnsi="Arial" w:cs="Arial"/>
          <w:sz w:val="20"/>
          <w:szCs w:val="20"/>
        </w:rPr>
        <w:t xml:space="preserve">and marketing strategies </w:t>
      </w:r>
      <w:r w:rsidR="006164BD" w:rsidRPr="00F330B7">
        <w:rPr>
          <w:rFonts w:ascii="Arial" w:eastAsia="Trebuchet MS" w:hAnsi="Arial" w:cs="Arial"/>
          <w:sz w:val="20"/>
          <w:szCs w:val="20"/>
        </w:rPr>
        <w:t xml:space="preserve">to </w:t>
      </w:r>
      <w:r w:rsidR="00213BE7" w:rsidRPr="00F330B7">
        <w:rPr>
          <w:rFonts w:ascii="Arial" w:eastAsia="Trebuchet MS" w:hAnsi="Arial" w:cs="Arial"/>
          <w:sz w:val="20"/>
          <w:szCs w:val="20"/>
        </w:rPr>
        <w:t>drive revenue gr</w:t>
      </w:r>
      <w:r w:rsidR="00275AF0" w:rsidRPr="00F330B7">
        <w:rPr>
          <w:rFonts w:ascii="Arial" w:eastAsia="Trebuchet MS" w:hAnsi="Arial" w:cs="Arial"/>
          <w:sz w:val="20"/>
          <w:szCs w:val="20"/>
        </w:rPr>
        <w:t>owth from 2016</w:t>
      </w:r>
      <w:r w:rsidR="00F330B7">
        <w:rPr>
          <w:rFonts w:ascii="Arial" w:eastAsia="Trebuchet MS" w:hAnsi="Arial" w:cs="Arial"/>
          <w:sz w:val="20"/>
          <w:szCs w:val="20"/>
        </w:rPr>
        <w:t xml:space="preserve"> </w:t>
      </w:r>
      <w:r w:rsidR="00275AF0" w:rsidRPr="00F330B7">
        <w:rPr>
          <w:rFonts w:ascii="Arial" w:eastAsia="Trebuchet MS" w:hAnsi="Arial" w:cs="Arial"/>
          <w:sz w:val="20"/>
          <w:szCs w:val="20"/>
        </w:rPr>
        <w:t>-</w:t>
      </w:r>
      <w:r w:rsidR="00F330B7">
        <w:rPr>
          <w:rFonts w:ascii="Arial" w:eastAsia="Trebuchet MS" w:hAnsi="Arial" w:cs="Arial"/>
          <w:sz w:val="20"/>
          <w:szCs w:val="20"/>
        </w:rPr>
        <w:t xml:space="preserve"> </w:t>
      </w:r>
      <w:r w:rsidR="00275AF0" w:rsidRPr="00F330B7">
        <w:rPr>
          <w:rFonts w:ascii="Arial" w:eastAsia="Trebuchet MS" w:hAnsi="Arial" w:cs="Arial"/>
          <w:sz w:val="20"/>
          <w:szCs w:val="20"/>
        </w:rPr>
        <w:t>2018 across</w:t>
      </w:r>
      <w:r w:rsidR="00213BE7" w:rsidRPr="00F330B7">
        <w:rPr>
          <w:rFonts w:ascii="Arial" w:eastAsia="Trebuchet MS" w:hAnsi="Arial" w:cs="Arial"/>
          <w:sz w:val="20"/>
          <w:szCs w:val="20"/>
        </w:rPr>
        <w:t xml:space="preserve"> a</w:t>
      </w:r>
      <w:r w:rsidR="00EF242F">
        <w:rPr>
          <w:rFonts w:ascii="Arial" w:eastAsia="Trebuchet MS" w:hAnsi="Arial" w:cs="Arial"/>
          <w:sz w:val="20"/>
          <w:szCs w:val="20"/>
        </w:rPr>
        <w:t xml:space="preserve">ll major distribution partners. </w:t>
      </w:r>
    </w:p>
    <w:p w14:paraId="13217A40" w14:textId="77777777" w:rsidR="002216B3" w:rsidRDefault="00FB5CC9" w:rsidP="00C90F00">
      <w:pPr>
        <w:pStyle w:val="ulli"/>
        <w:numPr>
          <w:ilvl w:val="0"/>
          <w:numId w:val="5"/>
        </w:numPr>
        <w:spacing w:line="260" w:lineRule="atLeast"/>
        <w:rPr>
          <w:rFonts w:ascii="Arial" w:eastAsia="Trebuchet MS" w:hAnsi="Arial" w:cs="Arial"/>
          <w:sz w:val="20"/>
          <w:szCs w:val="20"/>
        </w:rPr>
      </w:pPr>
      <w:r>
        <w:rPr>
          <w:rFonts w:ascii="Arial" w:eastAsia="Trebuchet MS" w:hAnsi="Arial" w:cs="Arial"/>
          <w:sz w:val="20"/>
          <w:szCs w:val="20"/>
        </w:rPr>
        <w:t>Directed</w:t>
      </w:r>
      <w:r w:rsidR="009408B8" w:rsidRPr="00D22EE9">
        <w:rPr>
          <w:rFonts w:ascii="Arial" w:eastAsia="Trebuchet MS" w:hAnsi="Arial" w:cs="Arial"/>
          <w:sz w:val="20"/>
          <w:szCs w:val="20"/>
        </w:rPr>
        <w:t xml:space="preserve"> </w:t>
      </w:r>
      <w:r>
        <w:rPr>
          <w:rFonts w:ascii="Arial" w:eastAsia="Trebuchet MS" w:hAnsi="Arial" w:cs="Arial"/>
          <w:sz w:val="20"/>
          <w:szCs w:val="20"/>
        </w:rPr>
        <w:t>branding</w:t>
      </w:r>
      <w:r w:rsidR="00EB0E7B">
        <w:rPr>
          <w:rFonts w:ascii="Arial" w:eastAsia="Trebuchet MS" w:hAnsi="Arial" w:cs="Arial"/>
          <w:sz w:val="20"/>
          <w:szCs w:val="20"/>
        </w:rPr>
        <w:t xml:space="preserve"> campaigns</w:t>
      </w:r>
      <w:r>
        <w:rPr>
          <w:rFonts w:ascii="Arial" w:eastAsia="Trebuchet MS" w:hAnsi="Arial" w:cs="Arial"/>
          <w:sz w:val="20"/>
          <w:szCs w:val="20"/>
        </w:rPr>
        <w:t xml:space="preserve">, </w:t>
      </w:r>
      <w:r w:rsidR="002216B3" w:rsidRPr="00D22EE9">
        <w:rPr>
          <w:rFonts w:ascii="Arial" w:eastAsia="Trebuchet MS" w:hAnsi="Arial" w:cs="Arial"/>
          <w:sz w:val="20"/>
          <w:szCs w:val="20"/>
        </w:rPr>
        <w:t xml:space="preserve">advertising, </w:t>
      </w:r>
      <w:r w:rsidR="00275AF0">
        <w:rPr>
          <w:rFonts w:ascii="Arial" w:eastAsia="Trebuchet MS" w:hAnsi="Arial" w:cs="Arial"/>
          <w:sz w:val="20"/>
          <w:szCs w:val="20"/>
        </w:rPr>
        <w:t xml:space="preserve">co-op, trade, </w:t>
      </w:r>
      <w:r w:rsidR="002216B3" w:rsidRPr="00D22EE9">
        <w:rPr>
          <w:rFonts w:ascii="Arial" w:eastAsia="Trebuchet MS" w:hAnsi="Arial" w:cs="Arial"/>
          <w:sz w:val="20"/>
          <w:szCs w:val="20"/>
        </w:rPr>
        <w:t>digital</w:t>
      </w:r>
      <w:r w:rsidR="00275AF0">
        <w:rPr>
          <w:rFonts w:ascii="Arial" w:eastAsia="Trebuchet MS" w:hAnsi="Arial" w:cs="Arial"/>
          <w:sz w:val="20"/>
          <w:szCs w:val="20"/>
        </w:rPr>
        <w:t xml:space="preserve"> campaigns and trade shows</w:t>
      </w:r>
      <w:r w:rsidR="008A0757">
        <w:rPr>
          <w:rFonts w:ascii="Arial" w:eastAsia="Trebuchet MS" w:hAnsi="Arial" w:cs="Arial"/>
          <w:sz w:val="20"/>
          <w:szCs w:val="20"/>
        </w:rPr>
        <w:t>.</w:t>
      </w:r>
    </w:p>
    <w:p w14:paraId="065B9670" w14:textId="77777777" w:rsidR="006164BD" w:rsidRDefault="006164BD" w:rsidP="00C90F00">
      <w:pPr>
        <w:pStyle w:val="ulli"/>
        <w:numPr>
          <w:ilvl w:val="0"/>
          <w:numId w:val="5"/>
        </w:numPr>
        <w:spacing w:line="260" w:lineRule="atLeast"/>
        <w:rPr>
          <w:rFonts w:ascii="Arial" w:eastAsia="Trebuchet MS" w:hAnsi="Arial" w:cs="Arial"/>
          <w:sz w:val="20"/>
          <w:szCs w:val="20"/>
        </w:rPr>
      </w:pPr>
      <w:r>
        <w:rPr>
          <w:rFonts w:ascii="Arial" w:eastAsia="Trebuchet MS" w:hAnsi="Arial" w:cs="Arial"/>
          <w:sz w:val="20"/>
          <w:szCs w:val="20"/>
        </w:rPr>
        <w:t>Initialized product lifecycle management for all product categories</w:t>
      </w:r>
      <w:r w:rsidR="00EB0E7B">
        <w:rPr>
          <w:rFonts w:ascii="Arial" w:eastAsia="Trebuchet MS" w:hAnsi="Arial" w:cs="Arial"/>
          <w:sz w:val="20"/>
          <w:szCs w:val="20"/>
        </w:rPr>
        <w:t xml:space="preserve">, </w:t>
      </w:r>
      <w:r w:rsidR="00463C80">
        <w:rPr>
          <w:rFonts w:ascii="Arial" w:eastAsia="Trebuchet MS" w:hAnsi="Arial" w:cs="Arial"/>
          <w:sz w:val="20"/>
          <w:szCs w:val="20"/>
        </w:rPr>
        <w:t>reducing</w:t>
      </w:r>
      <w:r w:rsidR="00EB0E7B">
        <w:rPr>
          <w:rFonts w:ascii="Arial" w:eastAsia="Trebuchet MS" w:hAnsi="Arial" w:cs="Arial"/>
          <w:sz w:val="20"/>
          <w:szCs w:val="20"/>
        </w:rPr>
        <w:t xml:space="preserve"> sku counts by 11% since 2016. </w:t>
      </w:r>
      <w:r w:rsidR="006F34FF">
        <w:rPr>
          <w:rFonts w:ascii="Arial" w:eastAsia="Trebuchet MS" w:hAnsi="Arial" w:cs="Arial"/>
          <w:sz w:val="20"/>
          <w:szCs w:val="20"/>
        </w:rPr>
        <w:t xml:space="preserve"> </w:t>
      </w:r>
    </w:p>
    <w:p w14:paraId="4EA2610C" w14:textId="33BBB0B4" w:rsidR="00EF242F" w:rsidRPr="00EF242F" w:rsidRDefault="00FB51D5" w:rsidP="00EF242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494949"/>
          <w:sz w:val="21"/>
          <w:szCs w:val="21"/>
        </w:rPr>
      </w:pPr>
      <w:r w:rsidRPr="00EF242F">
        <w:rPr>
          <w:rFonts w:ascii="Arial" w:hAnsi="Arial" w:cs="Arial"/>
          <w:color w:val="494949"/>
          <w:sz w:val="20"/>
          <w:szCs w:val="20"/>
        </w:rPr>
        <w:t>Develop and maintain marketing plan targeting substantial mark</w:t>
      </w:r>
      <w:r w:rsidR="00B26677">
        <w:rPr>
          <w:rFonts w:ascii="Arial" w:hAnsi="Arial" w:cs="Arial"/>
          <w:color w:val="494949"/>
          <w:sz w:val="20"/>
          <w:szCs w:val="20"/>
        </w:rPr>
        <w:t xml:space="preserve">et share increases over </w:t>
      </w:r>
      <w:bookmarkStart w:id="0" w:name="_GoBack"/>
      <w:bookmarkEnd w:id="0"/>
      <w:r w:rsidR="00EF242F">
        <w:rPr>
          <w:rFonts w:ascii="Arial" w:hAnsi="Arial" w:cs="Arial"/>
          <w:color w:val="494949"/>
          <w:sz w:val="20"/>
          <w:szCs w:val="20"/>
        </w:rPr>
        <w:t>5 year period</w:t>
      </w:r>
      <w:r w:rsidRPr="00EF242F">
        <w:rPr>
          <w:rFonts w:ascii="Arial" w:hAnsi="Arial" w:cs="Arial"/>
          <w:color w:val="494949"/>
          <w:sz w:val="20"/>
          <w:szCs w:val="20"/>
        </w:rPr>
        <w:t xml:space="preserve">.  </w:t>
      </w:r>
    </w:p>
    <w:p w14:paraId="0F7E8EDC" w14:textId="569463AE" w:rsidR="00EF242F" w:rsidRPr="00EF242F" w:rsidRDefault="00EF242F" w:rsidP="00EF242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0"/>
          <w:szCs w:val="20"/>
        </w:rPr>
        <w:t xml:space="preserve">Managed </w:t>
      </w:r>
      <w:r w:rsidR="00FB51D5" w:rsidRPr="00EF242F">
        <w:rPr>
          <w:rFonts w:ascii="Arial" w:hAnsi="Arial" w:cs="Arial"/>
          <w:color w:val="494949"/>
          <w:sz w:val="20"/>
          <w:szCs w:val="20"/>
        </w:rPr>
        <w:t>target definition and key insights, portfolio-level and product-level messaging and substantiating proof points, pricing strategy, competitive str</w:t>
      </w:r>
      <w:r>
        <w:rPr>
          <w:rFonts w:ascii="Arial" w:hAnsi="Arial" w:cs="Arial"/>
          <w:color w:val="494949"/>
          <w:sz w:val="20"/>
          <w:szCs w:val="20"/>
        </w:rPr>
        <w:t xml:space="preserve">engths, weaknesses and strategy, </w:t>
      </w:r>
      <w:r w:rsidR="00FB51D5" w:rsidRPr="00EF242F">
        <w:rPr>
          <w:rFonts w:ascii="Arial" w:hAnsi="Arial" w:cs="Arial"/>
          <w:color w:val="494949"/>
          <w:sz w:val="20"/>
          <w:szCs w:val="20"/>
        </w:rPr>
        <w:t xml:space="preserve">unit volume and revenue forecasts.  </w:t>
      </w:r>
    </w:p>
    <w:p w14:paraId="06222409" w14:textId="77777777" w:rsidR="00EF242F" w:rsidRPr="00EF242F" w:rsidRDefault="00FB51D5" w:rsidP="00EF242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494949"/>
          <w:sz w:val="21"/>
          <w:szCs w:val="21"/>
        </w:rPr>
      </w:pPr>
      <w:r w:rsidRPr="00EF242F">
        <w:rPr>
          <w:rFonts w:ascii="Arial" w:hAnsi="Arial" w:cs="Arial"/>
          <w:color w:val="494949"/>
          <w:sz w:val="20"/>
          <w:szCs w:val="20"/>
        </w:rPr>
        <w:t>Lead training for salesforce</w:t>
      </w:r>
      <w:r w:rsidR="00EF242F">
        <w:rPr>
          <w:rFonts w:ascii="Arial" w:hAnsi="Arial" w:cs="Arial"/>
          <w:color w:val="494949"/>
          <w:sz w:val="20"/>
          <w:szCs w:val="20"/>
        </w:rPr>
        <w:t xml:space="preserve"> for all products and brands</w:t>
      </w:r>
      <w:r w:rsidRPr="00EF242F">
        <w:rPr>
          <w:rFonts w:ascii="Arial" w:hAnsi="Arial" w:cs="Arial"/>
          <w:color w:val="494949"/>
          <w:sz w:val="20"/>
          <w:szCs w:val="20"/>
        </w:rPr>
        <w:t>.</w:t>
      </w:r>
    </w:p>
    <w:p w14:paraId="5542BE28" w14:textId="27357327" w:rsidR="00EF242F" w:rsidRPr="00EF242F" w:rsidRDefault="00FB51D5" w:rsidP="00EF242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494949"/>
          <w:sz w:val="21"/>
          <w:szCs w:val="21"/>
        </w:rPr>
      </w:pPr>
      <w:r w:rsidRPr="00EF242F">
        <w:rPr>
          <w:rFonts w:ascii="Arial" w:hAnsi="Arial" w:cs="Arial"/>
          <w:color w:val="494949"/>
          <w:sz w:val="20"/>
          <w:szCs w:val="20"/>
        </w:rPr>
        <w:t>Develop</w:t>
      </w:r>
      <w:r w:rsidR="00EF242F">
        <w:rPr>
          <w:rFonts w:ascii="Arial" w:hAnsi="Arial" w:cs="Arial"/>
          <w:color w:val="494949"/>
          <w:sz w:val="20"/>
          <w:szCs w:val="20"/>
        </w:rPr>
        <w:t>ed</w:t>
      </w:r>
      <w:r w:rsidRPr="00EF242F">
        <w:rPr>
          <w:rFonts w:ascii="Arial" w:hAnsi="Arial" w:cs="Arial"/>
          <w:color w:val="494949"/>
          <w:sz w:val="20"/>
          <w:szCs w:val="20"/>
        </w:rPr>
        <w:t xml:space="preserve"> total P&amp;L forecast (revenue, fixed an</w:t>
      </w:r>
      <w:r w:rsidR="00EF242F">
        <w:rPr>
          <w:rFonts w:ascii="Arial" w:hAnsi="Arial" w:cs="Arial"/>
          <w:color w:val="494949"/>
          <w:sz w:val="20"/>
          <w:szCs w:val="20"/>
        </w:rPr>
        <w:t xml:space="preserve">d variable budget), </w:t>
      </w:r>
      <w:r w:rsidRPr="00EF242F">
        <w:rPr>
          <w:rFonts w:ascii="Arial" w:hAnsi="Arial" w:cs="Arial"/>
          <w:color w:val="494949"/>
          <w:sz w:val="20"/>
          <w:szCs w:val="20"/>
        </w:rPr>
        <w:t xml:space="preserve">metrics and robust learning plan to measure and ensure both short and long-term success.  </w:t>
      </w:r>
      <w:r w:rsidR="00EF242F">
        <w:rPr>
          <w:rFonts w:ascii="Arial" w:hAnsi="Arial" w:cs="Arial"/>
          <w:color w:val="494949"/>
          <w:sz w:val="20"/>
          <w:szCs w:val="20"/>
        </w:rPr>
        <w:tab/>
      </w:r>
      <w:r w:rsidR="00EF242F">
        <w:rPr>
          <w:rFonts w:ascii="Arial" w:hAnsi="Arial" w:cs="Arial"/>
          <w:color w:val="494949"/>
          <w:sz w:val="20"/>
          <w:szCs w:val="20"/>
        </w:rPr>
        <w:tab/>
      </w:r>
      <w:r w:rsidR="00EF242F" w:rsidRPr="00EF242F">
        <w:rPr>
          <w:rFonts w:ascii="Arial" w:hAnsi="Arial" w:cs="Arial"/>
          <w:color w:val="494949"/>
          <w:sz w:val="20"/>
          <w:szCs w:val="20"/>
        </w:rPr>
        <w:t xml:space="preserve"> </w:t>
      </w:r>
    </w:p>
    <w:p w14:paraId="2B1BD985" w14:textId="77777777" w:rsidR="00EF242F" w:rsidRPr="00EF242F" w:rsidRDefault="00EF242F" w:rsidP="00EF242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0"/>
          <w:szCs w:val="20"/>
        </w:rPr>
        <w:lastRenderedPageBreak/>
        <w:t>Identified</w:t>
      </w:r>
      <w:r w:rsidR="00FB51D5" w:rsidRPr="00EF242F">
        <w:rPr>
          <w:rFonts w:ascii="Arial" w:hAnsi="Arial" w:cs="Arial"/>
          <w:color w:val="494949"/>
          <w:sz w:val="20"/>
          <w:szCs w:val="20"/>
        </w:rPr>
        <w:t xml:space="preserve"> new growth opportuni</w:t>
      </w:r>
      <w:r>
        <w:rPr>
          <w:rFonts w:ascii="Arial" w:hAnsi="Arial" w:cs="Arial"/>
          <w:color w:val="494949"/>
          <w:sz w:val="20"/>
          <w:szCs w:val="20"/>
        </w:rPr>
        <w:t xml:space="preserve">ties including warranty and </w:t>
      </w:r>
      <w:r w:rsidR="00FB51D5" w:rsidRPr="00EF242F">
        <w:rPr>
          <w:rFonts w:ascii="Arial" w:hAnsi="Arial" w:cs="Arial"/>
          <w:color w:val="494949"/>
          <w:sz w:val="20"/>
          <w:szCs w:val="20"/>
        </w:rPr>
        <w:t>service opportunities, adjace</w:t>
      </w:r>
      <w:r>
        <w:rPr>
          <w:rFonts w:ascii="Arial" w:hAnsi="Arial" w:cs="Arial"/>
          <w:color w:val="494949"/>
          <w:sz w:val="20"/>
          <w:szCs w:val="20"/>
        </w:rPr>
        <w:t>nt plays, possible acquisitions</w:t>
      </w:r>
    </w:p>
    <w:p w14:paraId="65C49648" w14:textId="77777777" w:rsidR="00EF242F" w:rsidRPr="00EF242F" w:rsidRDefault="00FB51D5" w:rsidP="00EF242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494949"/>
          <w:sz w:val="21"/>
          <w:szCs w:val="21"/>
        </w:rPr>
      </w:pPr>
      <w:r w:rsidRPr="00EF242F">
        <w:rPr>
          <w:rFonts w:ascii="Arial" w:hAnsi="Arial" w:cs="Arial"/>
          <w:color w:val="494949"/>
          <w:sz w:val="20"/>
          <w:szCs w:val="20"/>
        </w:rPr>
        <w:t>Collaborate</w:t>
      </w:r>
      <w:r w:rsidR="00EF242F">
        <w:rPr>
          <w:rFonts w:ascii="Arial" w:hAnsi="Arial" w:cs="Arial"/>
          <w:color w:val="494949"/>
          <w:sz w:val="20"/>
          <w:szCs w:val="20"/>
        </w:rPr>
        <w:t>d</w:t>
      </w:r>
      <w:r w:rsidRPr="00EF242F">
        <w:rPr>
          <w:rFonts w:ascii="Arial" w:hAnsi="Arial" w:cs="Arial"/>
          <w:color w:val="494949"/>
          <w:sz w:val="20"/>
          <w:szCs w:val="20"/>
        </w:rPr>
        <w:t xml:space="preserve"> closely with sales leadership to determine when to adjust marketing strategy.</w:t>
      </w:r>
    </w:p>
    <w:p w14:paraId="1980A6B3" w14:textId="77777777" w:rsidR="00EF242F" w:rsidRPr="00EF242F" w:rsidRDefault="00FB51D5" w:rsidP="00EF242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494949"/>
          <w:sz w:val="21"/>
          <w:szCs w:val="21"/>
        </w:rPr>
      </w:pPr>
      <w:r w:rsidRPr="00EF242F">
        <w:rPr>
          <w:rFonts w:ascii="Arial" w:hAnsi="Arial" w:cs="Arial"/>
          <w:color w:val="494949"/>
          <w:sz w:val="20"/>
          <w:szCs w:val="20"/>
        </w:rPr>
        <w:t>Establish</w:t>
      </w:r>
      <w:r w:rsidR="00EF242F" w:rsidRPr="00EF242F">
        <w:rPr>
          <w:rFonts w:ascii="Arial" w:hAnsi="Arial" w:cs="Arial"/>
          <w:color w:val="494949"/>
          <w:sz w:val="20"/>
          <w:szCs w:val="20"/>
        </w:rPr>
        <w:t xml:space="preserve">ed a KOL </w:t>
      </w:r>
      <w:r w:rsidRPr="00EF242F">
        <w:rPr>
          <w:rFonts w:ascii="Arial" w:hAnsi="Arial" w:cs="Arial"/>
          <w:color w:val="494949"/>
          <w:sz w:val="20"/>
          <w:szCs w:val="20"/>
        </w:rPr>
        <w:t>program in associ</w:t>
      </w:r>
      <w:r w:rsidR="00EF242F" w:rsidRPr="00EF242F">
        <w:rPr>
          <w:rFonts w:ascii="Arial" w:hAnsi="Arial" w:cs="Arial"/>
          <w:color w:val="494949"/>
          <w:sz w:val="20"/>
          <w:szCs w:val="20"/>
        </w:rPr>
        <w:t xml:space="preserve">ation with </w:t>
      </w:r>
      <w:r w:rsidRPr="00EF242F">
        <w:rPr>
          <w:rFonts w:ascii="Arial" w:hAnsi="Arial" w:cs="Arial"/>
          <w:color w:val="494949"/>
          <w:sz w:val="20"/>
          <w:szCs w:val="20"/>
        </w:rPr>
        <w:t>sales leadership</w:t>
      </w:r>
      <w:r w:rsidR="00EF242F" w:rsidRPr="00EF242F">
        <w:rPr>
          <w:rFonts w:ascii="Arial" w:hAnsi="Arial" w:cs="Arial"/>
          <w:color w:val="494949"/>
          <w:sz w:val="20"/>
          <w:szCs w:val="20"/>
        </w:rPr>
        <w:t xml:space="preserve"> around o</w:t>
      </w:r>
      <w:r w:rsidR="00EF242F">
        <w:rPr>
          <w:rFonts w:ascii="Arial" w:hAnsi="Arial" w:cs="Arial"/>
          <w:color w:val="494949"/>
          <w:sz w:val="20"/>
          <w:szCs w:val="20"/>
        </w:rPr>
        <w:t xml:space="preserve">ral cancer detection. </w:t>
      </w:r>
    </w:p>
    <w:p w14:paraId="6A3ACCA0" w14:textId="2AEDA248" w:rsidR="00EF242F" w:rsidRPr="00EF242F" w:rsidRDefault="00FB51D5" w:rsidP="00EF242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494949"/>
          <w:sz w:val="21"/>
          <w:szCs w:val="21"/>
        </w:rPr>
      </w:pPr>
      <w:r w:rsidRPr="00EF242F">
        <w:rPr>
          <w:rFonts w:ascii="Arial" w:hAnsi="Arial" w:cs="Arial"/>
          <w:color w:val="494949"/>
          <w:sz w:val="20"/>
          <w:szCs w:val="20"/>
        </w:rPr>
        <w:t>Support</w:t>
      </w:r>
      <w:r w:rsidR="00A16949">
        <w:rPr>
          <w:rFonts w:ascii="Arial" w:hAnsi="Arial" w:cs="Arial"/>
          <w:color w:val="494949"/>
          <w:sz w:val="20"/>
          <w:szCs w:val="20"/>
        </w:rPr>
        <w:t>ed</w:t>
      </w:r>
      <w:r w:rsidRPr="00EF242F">
        <w:rPr>
          <w:rFonts w:ascii="Arial" w:hAnsi="Arial" w:cs="Arial"/>
          <w:color w:val="494949"/>
          <w:sz w:val="20"/>
          <w:szCs w:val="20"/>
        </w:rPr>
        <w:t xml:space="preserve"> Sales</w:t>
      </w:r>
      <w:r w:rsidR="00EF242F">
        <w:rPr>
          <w:rFonts w:ascii="Arial" w:hAnsi="Arial" w:cs="Arial"/>
          <w:color w:val="494949"/>
          <w:sz w:val="20"/>
          <w:szCs w:val="20"/>
        </w:rPr>
        <w:t xml:space="preserve">force in all sales activities, partner </w:t>
      </w:r>
      <w:r w:rsidRPr="00EF242F">
        <w:rPr>
          <w:rFonts w:ascii="Arial" w:hAnsi="Arial" w:cs="Arial"/>
          <w:color w:val="494949"/>
          <w:sz w:val="20"/>
          <w:szCs w:val="20"/>
        </w:rPr>
        <w:t xml:space="preserve">meetings, RFP response, and </w:t>
      </w:r>
      <w:r w:rsidR="00EF242F">
        <w:rPr>
          <w:rFonts w:ascii="Arial" w:hAnsi="Arial" w:cs="Arial"/>
          <w:color w:val="494949"/>
          <w:sz w:val="20"/>
          <w:szCs w:val="20"/>
        </w:rPr>
        <w:t xml:space="preserve">program </w:t>
      </w:r>
      <w:r w:rsidRPr="00EF242F">
        <w:rPr>
          <w:rFonts w:ascii="Arial" w:hAnsi="Arial" w:cs="Arial"/>
          <w:color w:val="494949"/>
          <w:sz w:val="20"/>
          <w:szCs w:val="20"/>
        </w:rPr>
        <w:t>conversion planning</w:t>
      </w:r>
    </w:p>
    <w:p w14:paraId="4571C5C5" w14:textId="021E2C0D" w:rsidR="00EF242F" w:rsidRPr="00EF242F" w:rsidRDefault="00EF242F" w:rsidP="00EF242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0"/>
          <w:szCs w:val="20"/>
        </w:rPr>
        <w:t xml:space="preserve">Developed and reviewed </w:t>
      </w:r>
      <w:r w:rsidR="00FB51D5" w:rsidRPr="00EF242F">
        <w:rPr>
          <w:rFonts w:ascii="Arial" w:hAnsi="Arial" w:cs="Arial"/>
          <w:color w:val="494949"/>
          <w:sz w:val="20"/>
          <w:szCs w:val="20"/>
        </w:rPr>
        <w:t xml:space="preserve">corporate short and long-range plans, goals, and objectives </w:t>
      </w:r>
      <w:r>
        <w:rPr>
          <w:rFonts w:ascii="Arial" w:hAnsi="Arial" w:cs="Arial"/>
          <w:color w:val="494949"/>
          <w:sz w:val="20"/>
          <w:szCs w:val="20"/>
        </w:rPr>
        <w:t xml:space="preserve">for specific product or </w:t>
      </w:r>
      <w:r w:rsidR="00FB51D5" w:rsidRPr="00EF242F">
        <w:rPr>
          <w:rFonts w:ascii="Arial" w:hAnsi="Arial" w:cs="Arial"/>
          <w:color w:val="494949"/>
          <w:sz w:val="20"/>
          <w:szCs w:val="20"/>
        </w:rPr>
        <w:t>line</w:t>
      </w:r>
      <w:r>
        <w:rPr>
          <w:rFonts w:ascii="Arial" w:hAnsi="Arial" w:cs="Arial"/>
          <w:color w:val="494949"/>
          <w:sz w:val="20"/>
          <w:szCs w:val="20"/>
        </w:rPr>
        <w:t>s.</w:t>
      </w:r>
    </w:p>
    <w:p w14:paraId="5F6E1941" w14:textId="2B0DD9AC" w:rsidR="00EF242F" w:rsidRPr="00EF242F" w:rsidRDefault="00A16949" w:rsidP="00EF242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0"/>
          <w:szCs w:val="20"/>
        </w:rPr>
        <w:t>Conducted</w:t>
      </w:r>
      <w:r w:rsidR="00FB51D5" w:rsidRPr="00EF242F">
        <w:rPr>
          <w:rFonts w:ascii="Arial" w:hAnsi="Arial" w:cs="Arial"/>
          <w:color w:val="494949"/>
          <w:sz w:val="20"/>
          <w:szCs w:val="20"/>
        </w:rPr>
        <w:t xml:space="preserve"> competitive product analysis</w:t>
      </w:r>
      <w:r>
        <w:rPr>
          <w:rFonts w:ascii="Arial" w:hAnsi="Arial" w:cs="Arial"/>
          <w:color w:val="494949"/>
          <w:sz w:val="20"/>
          <w:szCs w:val="20"/>
        </w:rPr>
        <w:t xml:space="preserve"> and market research of </w:t>
      </w:r>
      <w:r w:rsidR="00FB51D5" w:rsidRPr="00EF242F">
        <w:rPr>
          <w:rFonts w:ascii="Arial" w:hAnsi="Arial" w:cs="Arial"/>
          <w:color w:val="494949"/>
          <w:sz w:val="20"/>
          <w:szCs w:val="20"/>
        </w:rPr>
        <w:t>con</w:t>
      </w:r>
      <w:r>
        <w:rPr>
          <w:rFonts w:ascii="Arial" w:hAnsi="Arial" w:cs="Arial"/>
          <w:color w:val="494949"/>
          <w:sz w:val="20"/>
          <w:szCs w:val="20"/>
        </w:rPr>
        <w:t xml:space="preserve">sumer behavior and </w:t>
      </w:r>
      <w:r w:rsidR="00FB51D5" w:rsidRPr="00EF242F">
        <w:rPr>
          <w:rFonts w:ascii="Arial" w:hAnsi="Arial" w:cs="Arial"/>
          <w:color w:val="494949"/>
          <w:sz w:val="20"/>
          <w:szCs w:val="20"/>
        </w:rPr>
        <w:t>audience.</w:t>
      </w:r>
    </w:p>
    <w:p w14:paraId="1DAE1144" w14:textId="77777777" w:rsidR="00A16949" w:rsidRPr="00A16949" w:rsidRDefault="00A16949" w:rsidP="00EF242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eastAsia="Trebuchet MS" w:hAnsi="Arial" w:cs="Arial"/>
          <w:sz w:val="20"/>
          <w:szCs w:val="20"/>
        </w:rPr>
      </w:pPr>
      <w:r>
        <w:rPr>
          <w:rFonts w:ascii="Arial" w:hAnsi="Arial" w:cs="Arial"/>
          <w:color w:val="494949"/>
          <w:sz w:val="20"/>
          <w:szCs w:val="20"/>
        </w:rPr>
        <w:t>Developed</w:t>
      </w:r>
      <w:r w:rsidR="00FB51D5" w:rsidRPr="00EF242F">
        <w:rPr>
          <w:rFonts w:ascii="Arial" w:hAnsi="Arial" w:cs="Arial"/>
          <w:color w:val="494949"/>
          <w:sz w:val="20"/>
          <w:szCs w:val="20"/>
        </w:rPr>
        <w:t xml:space="preserve"> production and marketing strategies and tactics to ensure effective product placement r</w:t>
      </w:r>
      <w:r>
        <w:rPr>
          <w:rFonts w:ascii="Arial" w:hAnsi="Arial" w:cs="Arial"/>
          <w:color w:val="494949"/>
          <w:sz w:val="20"/>
          <w:szCs w:val="20"/>
        </w:rPr>
        <w:t xml:space="preserve">elative to market opportunity. </w:t>
      </w:r>
    </w:p>
    <w:p w14:paraId="2BF2F509" w14:textId="0DCD8C10" w:rsidR="00FB51D5" w:rsidRDefault="00A16949" w:rsidP="00EF242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eastAsia="Trebuchet MS" w:hAnsi="Arial" w:cs="Arial"/>
          <w:sz w:val="20"/>
          <w:szCs w:val="20"/>
        </w:rPr>
      </w:pPr>
      <w:r>
        <w:rPr>
          <w:rFonts w:ascii="Arial" w:hAnsi="Arial" w:cs="Arial"/>
          <w:color w:val="494949"/>
          <w:sz w:val="20"/>
          <w:szCs w:val="20"/>
        </w:rPr>
        <w:t>Worked</w:t>
      </w:r>
      <w:r w:rsidR="00FB51D5" w:rsidRPr="00EF242F">
        <w:rPr>
          <w:rFonts w:ascii="Arial" w:hAnsi="Arial" w:cs="Arial"/>
          <w:color w:val="494949"/>
          <w:sz w:val="20"/>
          <w:szCs w:val="20"/>
        </w:rPr>
        <w:t xml:space="preserve"> closely with product development for a specific product, brand, or product area over its entire life cycle</w:t>
      </w:r>
      <w:r w:rsidR="00EF242F">
        <w:rPr>
          <w:rFonts w:ascii="Arial" w:hAnsi="Arial" w:cs="Arial"/>
          <w:color w:val="494949"/>
          <w:sz w:val="20"/>
          <w:szCs w:val="20"/>
        </w:rPr>
        <w:t xml:space="preserve">. </w:t>
      </w:r>
    </w:p>
    <w:p w14:paraId="02A6E81C" w14:textId="77777777" w:rsidR="00EA3BA9" w:rsidRPr="00D22EE9" w:rsidRDefault="00EA3BA9" w:rsidP="00EA3BA9">
      <w:pPr>
        <w:pStyle w:val="ulli"/>
        <w:spacing w:line="260" w:lineRule="atLeast"/>
        <w:ind w:left="2840"/>
        <w:rPr>
          <w:rFonts w:ascii="Arial" w:eastAsia="Trebuchet MS" w:hAnsi="Arial" w:cs="Arial"/>
          <w:sz w:val="20"/>
          <w:szCs w:val="20"/>
        </w:rPr>
      </w:pPr>
    </w:p>
    <w:p w14:paraId="58232E19" w14:textId="77777777" w:rsidR="00EA3BA9" w:rsidRPr="00D22EE9" w:rsidRDefault="00EA3BA9" w:rsidP="00EA3BA9">
      <w:pPr>
        <w:pStyle w:val="ulli"/>
        <w:spacing w:line="260" w:lineRule="atLeast"/>
        <w:rPr>
          <w:rFonts w:ascii="Arial" w:eastAsia="Trebuchet MS" w:hAnsi="Arial" w:cs="Arial"/>
          <w:sz w:val="20"/>
          <w:szCs w:val="20"/>
        </w:rPr>
      </w:pPr>
    </w:p>
    <w:p w14:paraId="58AC4A34" w14:textId="77777777" w:rsidR="002235CB" w:rsidRPr="00D22EE9" w:rsidRDefault="00283E42" w:rsidP="00C90F00">
      <w:pPr>
        <w:pStyle w:val="ulli"/>
        <w:spacing w:line="260" w:lineRule="atLeast"/>
        <w:rPr>
          <w:rFonts w:ascii="Arial" w:eastAsia="Trebuchet MS" w:hAnsi="Arial" w:cs="Arial"/>
          <w:sz w:val="20"/>
          <w:szCs w:val="20"/>
        </w:rPr>
      </w:pPr>
      <w:r w:rsidRPr="00D22EE9">
        <w:rPr>
          <w:rStyle w:val="spanjobtitle"/>
          <w:rFonts w:ascii="Arial" w:eastAsia="Trebuchet MS" w:hAnsi="Arial" w:cs="Arial"/>
          <w:sz w:val="20"/>
          <w:szCs w:val="20"/>
        </w:rPr>
        <w:t xml:space="preserve">Director of </w:t>
      </w:r>
      <w:r w:rsidR="009975DE" w:rsidRPr="00D22EE9">
        <w:rPr>
          <w:rStyle w:val="spanjobtitle"/>
          <w:rFonts w:ascii="Arial" w:eastAsia="Trebuchet MS" w:hAnsi="Arial" w:cs="Arial"/>
          <w:sz w:val="20"/>
          <w:szCs w:val="20"/>
        </w:rPr>
        <w:t>Marketing</w:t>
      </w:r>
      <w:r w:rsidR="009975DE" w:rsidRPr="00D22EE9">
        <w:rPr>
          <w:rStyle w:val="singlecolumnspanpaddedlinenth-child1"/>
          <w:rFonts w:ascii="Arial" w:eastAsia="Trebuchet MS" w:hAnsi="Arial" w:cs="Arial"/>
          <w:sz w:val="20"/>
          <w:szCs w:val="20"/>
        </w:rPr>
        <w:t xml:space="preserve"> </w:t>
      </w:r>
      <w:r w:rsidR="009975DE" w:rsidRPr="00D22EE9">
        <w:rPr>
          <w:rStyle w:val="datesWrapper"/>
          <w:rFonts w:ascii="Arial" w:eastAsia="Trebuchet MS" w:hAnsi="Arial" w:cs="Arial"/>
          <w:sz w:val="20"/>
          <w:szCs w:val="20"/>
        </w:rPr>
        <w:tab/>
        <w:t xml:space="preserve"> </w:t>
      </w:r>
      <w:r w:rsidR="00661139">
        <w:rPr>
          <w:rStyle w:val="datesWrapper"/>
          <w:rFonts w:ascii="Arial" w:eastAsia="Trebuchet MS" w:hAnsi="Arial" w:cs="Arial"/>
          <w:sz w:val="20"/>
          <w:szCs w:val="20"/>
        </w:rPr>
        <w:tab/>
      </w:r>
      <w:r w:rsidR="00661139">
        <w:rPr>
          <w:rStyle w:val="datesWrapper"/>
          <w:rFonts w:ascii="Arial" w:eastAsia="Trebuchet MS" w:hAnsi="Arial" w:cs="Arial"/>
          <w:sz w:val="20"/>
          <w:szCs w:val="20"/>
        </w:rPr>
        <w:tab/>
      </w:r>
      <w:r w:rsidR="00661139">
        <w:rPr>
          <w:rStyle w:val="datesWrapper"/>
          <w:rFonts w:ascii="Arial" w:eastAsia="Trebuchet MS" w:hAnsi="Arial" w:cs="Arial"/>
          <w:sz w:val="20"/>
          <w:szCs w:val="20"/>
        </w:rPr>
        <w:tab/>
      </w:r>
      <w:r w:rsidR="00661139">
        <w:rPr>
          <w:rStyle w:val="datesWrapper"/>
          <w:rFonts w:ascii="Arial" w:eastAsia="Trebuchet MS" w:hAnsi="Arial" w:cs="Arial"/>
          <w:sz w:val="20"/>
          <w:szCs w:val="20"/>
        </w:rPr>
        <w:tab/>
      </w:r>
      <w:r w:rsidR="00661139">
        <w:rPr>
          <w:rStyle w:val="datesWrapper"/>
          <w:rFonts w:ascii="Arial" w:eastAsia="Trebuchet MS" w:hAnsi="Arial" w:cs="Arial"/>
          <w:sz w:val="20"/>
          <w:szCs w:val="20"/>
        </w:rPr>
        <w:tab/>
      </w:r>
      <w:r w:rsidR="00661139">
        <w:rPr>
          <w:rStyle w:val="datesWrapper"/>
          <w:rFonts w:ascii="Arial" w:eastAsia="Trebuchet MS" w:hAnsi="Arial" w:cs="Arial"/>
          <w:sz w:val="20"/>
          <w:szCs w:val="20"/>
        </w:rPr>
        <w:tab/>
      </w:r>
      <w:r w:rsidR="009975DE" w:rsidRPr="00D22EE9">
        <w:rPr>
          <w:rStyle w:val="span"/>
          <w:rFonts w:ascii="Arial" w:eastAsia="Trebuchet MS" w:hAnsi="Arial" w:cs="Arial"/>
          <w:sz w:val="20"/>
          <w:szCs w:val="20"/>
        </w:rPr>
        <w:t>Jun</w:t>
      </w:r>
      <w:r w:rsidR="00C62A18">
        <w:rPr>
          <w:rStyle w:val="span"/>
          <w:rFonts w:ascii="Arial" w:eastAsia="Trebuchet MS" w:hAnsi="Arial" w:cs="Arial"/>
          <w:sz w:val="20"/>
          <w:szCs w:val="20"/>
        </w:rPr>
        <w:t>e</w:t>
      </w:r>
      <w:r w:rsidR="009975DE" w:rsidRPr="00D22EE9">
        <w:rPr>
          <w:rStyle w:val="span"/>
          <w:rFonts w:ascii="Arial" w:eastAsia="Trebuchet MS" w:hAnsi="Arial" w:cs="Arial"/>
          <w:sz w:val="20"/>
          <w:szCs w:val="20"/>
        </w:rPr>
        <w:t xml:space="preserve"> 2007 to Sep</w:t>
      </w:r>
      <w:r w:rsidR="00264642">
        <w:rPr>
          <w:rStyle w:val="span"/>
          <w:rFonts w:ascii="Arial" w:eastAsia="Trebuchet MS" w:hAnsi="Arial" w:cs="Arial"/>
          <w:sz w:val="20"/>
          <w:szCs w:val="20"/>
        </w:rPr>
        <w:t>t</w:t>
      </w:r>
      <w:r w:rsidR="009975DE" w:rsidRPr="00D22EE9">
        <w:rPr>
          <w:rStyle w:val="span"/>
          <w:rFonts w:ascii="Arial" w:eastAsia="Trebuchet MS" w:hAnsi="Arial" w:cs="Arial"/>
          <w:sz w:val="20"/>
          <w:szCs w:val="20"/>
        </w:rPr>
        <w:t xml:space="preserve"> 2015</w:t>
      </w:r>
      <w:r w:rsidR="009975DE" w:rsidRPr="00D22EE9">
        <w:rPr>
          <w:rStyle w:val="datesWrapper"/>
          <w:rFonts w:ascii="Arial" w:eastAsia="Trebuchet MS" w:hAnsi="Arial" w:cs="Arial"/>
          <w:sz w:val="20"/>
          <w:szCs w:val="20"/>
        </w:rPr>
        <w:t xml:space="preserve"> </w:t>
      </w:r>
    </w:p>
    <w:p w14:paraId="64A7848E" w14:textId="77777777" w:rsidR="002235CB" w:rsidRDefault="002216B3" w:rsidP="002216B3">
      <w:pPr>
        <w:pStyle w:val="spanpaddedline"/>
        <w:spacing w:line="260" w:lineRule="atLeast"/>
        <w:rPr>
          <w:rStyle w:val="span"/>
          <w:rFonts w:ascii="Arial" w:eastAsia="Trebuchet MS" w:hAnsi="Arial" w:cs="Arial"/>
          <w:sz w:val="20"/>
          <w:szCs w:val="20"/>
        </w:rPr>
      </w:pPr>
      <w:r w:rsidRPr="00D22EE9">
        <w:rPr>
          <w:rStyle w:val="spancompanyname"/>
          <w:rFonts w:ascii="Arial" w:eastAsia="Trebuchet MS" w:hAnsi="Arial" w:cs="Arial"/>
          <w:sz w:val="20"/>
          <w:szCs w:val="20"/>
        </w:rPr>
        <w:t xml:space="preserve">Personna </w:t>
      </w:r>
      <w:r w:rsidR="009975DE" w:rsidRPr="00D22EE9">
        <w:rPr>
          <w:rStyle w:val="spancompanyname"/>
          <w:rFonts w:ascii="Arial" w:eastAsia="Trebuchet MS" w:hAnsi="Arial" w:cs="Arial"/>
          <w:sz w:val="20"/>
          <w:szCs w:val="20"/>
        </w:rPr>
        <w:t>Medical</w:t>
      </w:r>
      <w:r w:rsidRPr="00D22EE9">
        <w:rPr>
          <w:rStyle w:val="spancompanyname"/>
          <w:rFonts w:ascii="Arial" w:eastAsia="Trebuchet MS" w:hAnsi="Arial" w:cs="Arial"/>
          <w:sz w:val="20"/>
          <w:szCs w:val="20"/>
        </w:rPr>
        <w:t>/</w:t>
      </w:r>
      <w:r w:rsidR="00431DF4">
        <w:rPr>
          <w:rStyle w:val="spancompanyname"/>
          <w:rFonts w:ascii="Arial" w:eastAsia="Trebuchet MS" w:hAnsi="Arial" w:cs="Arial"/>
          <w:sz w:val="20"/>
          <w:szCs w:val="20"/>
        </w:rPr>
        <w:t>Industrial</w:t>
      </w:r>
      <w:r w:rsidR="009975DE" w:rsidRPr="00D22EE9">
        <w:rPr>
          <w:rStyle w:val="spanhypenfont"/>
          <w:rFonts w:ascii="Arial" w:eastAsia="Trebuchet MS" w:hAnsi="Arial" w:cs="Arial"/>
        </w:rPr>
        <w:t xml:space="preserve"> </w:t>
      </w:r>
      <w:r w:rsidR="009975DE" w:rsidRPr="00D22EE9">
        <w:rPr>
          <w:rStyle w:val="spanhypenfont"/>
          <w:rFonts w:ascii="Arial" w:eastAsia="MS Mincho" w:hAnsi="Arial" w:cs="Arial"/>
        </w:rPr>
        <w:t>－</w:t>
      </w:r>
      <w:r w:rsidR="009975DE" w:rsidRPr="00D22EE9">
        <w:rPr>
          <w:rStyle w:val="spanhypenfont"/>
          <w:rFonts w:ascii="Arial" w:eastAsia="Trebuchet MS" w:hAnsi="Arial" w:cs="Arial"/>
        </w:rPr>
        <w:t xml:space="preserve"> </w:t>
      </w:r>
      <w:r w:rsidR="009975DE" w:rsidRPr="006B195A">
        <w:rPr>
          <w:rStyle w:val="span"/>
          <w:rFonts w:ascii="Arial" w:eastAsia="Trebuchet MS" w:hAnsi="Arial" w:cs="Arial"/>
          <w:b/>
          <w:sz w:val="20"/>
          <w:szCs w:val="20"/>
        </w:rPr>
        <w:t>Verona, VA</w:t>
      </w:r>
    </w:p>
    <w:p w14:paraId="0995295C" w14:textId="77777777" w:rsidR="000E6311" w:rsidRDefault="00F330B7" w:rsidP="00C90F00">
      <w:pPr>
        <w:pStyle w:val="spanpaddedline"/>
        <w:spacing w:line="260" w:lineRule="atLeast"/>
        <w:rPr>
          <w:rStyle w:val="span"/>
          <w:rFonts w:ascii="Arial" w:eastAsia="Trebuchet MS" w:hAnsi="Arial" w:cs="Arial"/>
          <w:sz w:val="20"/>
          <w:szCs w:val="20"/>
        </w:rPr>
      </w:pPr>
      <w:r>
        <w:rPr>
          <w:rStyle w:val="span"/>
          <w:rFonts w:ascii="Arial" w:eastAsia="Trebuchet MS" w:hAnsi="Arial" w:cs="Arial"/>
          <w:sz w:val="20"/>
          <w:szCs w:val="20"/>
        </w:rPr>
        <w:t>Manufacturer an</w:t>
      </w:r>
      <w:r w:rsidR="00DB1B43">
        <w:rPr>
          <w:rStyle w:val="span"/>
          <w:rFonts w:ascii="Arial" w:eastAsia="Trebuchet MS" w:hAnsi="Arial" w:cs="Arial"/>
          <w:sz w:val="20"/>
          <w:szCs w:val="20"/>
        </w:rPr>
        <w:t xml:space="preserve">d marketer of medical and surgical products, </w:t>
      </w:r>
      <w:r>
        <w:rPr>
          <w:rStyle w:val="span"/>
          <w:rFonts w:ascii="Arial" w:eastAsia="Trebuchet MS" w:hAnsi="Arial" w:cs="Arial"/>
          <w:sz w:val="20"/>
          <w:szCs w:val="20"/>
        </w:rPr>
        <w:t xml:space="preserve">specialty/industrial products and DIY/Professional blades and bladed products. </w:t>
      </w:r>
      <w:r w:rsidR="00A90DBE">
        <w:rPr>
          <w:rStyle w:val="span"/>
          <w:rFonts w:ascii="Arial" w:eastAsia="Trebuchet MS" w:hAnsi="Arial" w:cs="Arial"/>
          <w:sz w:val="20"/>
          <w:szCs w:val="20"/>
        </w:rPr>
        <w:t>PE backed 2007</w:t>
      </w:r>
      <w:r w:rsidR="00B84E34">
        <w:rPr>
          <w:rStyle w:val="span"/>
          <w:rFonts w:ascii="Arial" w:eastAsia="Trebuchet MS" w:hAnsi="Arial" w:cs="Arial"/>
          <w:sz w:val="20"/>
          <w:szCs w:val="20"/>
        </w:rPr>
        <w:t xml:space="preserve"> </w:t>
      </w:r>
      <w:r w:rsidR="00A90DBE">
        <w:rPr>
          <w:rStyle w:val="span"/>
          <w:rFonts w:ascii="Arial" w:eastAsia="Trebuchet MS" w:hAnsi="Arial" w:cs="Arial"/>
          <w:sz w:val="20"/>
          <w:szCs w:val="20"/>
        </w:rPr>
        <w:t>-</w:t>
      </w:r>
      <w:r w:rsidR="00B84E34">
        <w:rPr>
          <w:rStyle w:val="span"/>
          <w:rFonts w:ascii="Arial" w:eastAsia="Trebuchet MS" w:hAnsi="Arial" w:cs="Arial"/>
          <w:sz w:val="20"/>
          <w:szCs w:val="20"/>
        </w:rPr>
        <w:t xml:space="preserve"> </w:t>
      </w:r>
      <w:r w:rsidR="00A90DBE">
        <w:rPr>
          <w:rStyle w:val="span"/>
          <w:rFonts w:ascii="Arial" w:eastAsia="Trebuchet MS" w:hAnsi="Arial" w:cs="Arial"/>
          <w:sz w:val="20"/>
          <w:szCs w:val="20"/>
        </w:rPr>
        <w:t>2011, Energizer Holdings backed 2011</w:t>
      </w:r>
      <w:r w:rsidR="00B84E34">
        <w:rPr>
          <w:rStyle w:val="span"/>
          <w:rFonts w:ascii="Arial" w:eastAsia="Trebuchet MS" w:hAnsi="Arial" w:cs="Arial"/>
          <w:sz w:val="20"/>
          <w:szCs w:val="20"/>
        </w:rPr>
        <w:t xml:space="preserve"> </w:t>
      </w:r>
      <w:r w:rsidR="00A90DBE">
        <w:rPr>
          <w:rStyle w:val="span"/>
          <w:rFonts w:ascii="Arial" w:eastAsia="Trebuchet MS" w:hAnsi="Arial" w:cs="Arial"/>
          <w:sz w:val="20"/>
          <w:szCs w:val="20"/>
        </w:rPr>
        <w:t>-</w:t>
      </w:r>
      <w:r w:rsidR="00B84E34">
        <w:rPr>
          <w:rStyle w:val="span"/>
          <w:rFonts w:ascii="Arial" w:eastAsia="Trebuchet MS" w:hAnsi="Arial" w:cs="Arial"/>
          <w:sz w:val="20"/>
          <w:szCs w:val="20"/>
        </w:rPr>
        <w:t xml:space="preserve"> </w:t>
      </w:r>
      <w:r w:rsidR="00A90DBE">
        <w:rPr>
          <w:rStyle w:val="span"/>
          <w:rFonts w:ascii="Arial" w:eastAsia="Trebuchet MS" w:hAnsi="Arial" w:cs="Arial"/>
          <w:sz w:val="20"/>
          <w:szCs w:val="20"/>
        </w:rPr>
        <w:t>201</w:t>
      </w:r>
      <w:r w:rsidR="006367F1">
        <w:rPr>
          <w:rStyle w:val="span"/>
          <w:rFonts w:ascii="Arial" w:eastAsia="Trebuchet MS" w:hAnsi="Arial" w:cs="Arial"/>
          <w:sz w:val="20"/>
          <w:szCs w:val="20"/>
        </w:rPr>
        <w:t>4, sold back to PE firm 2015</w:t>
      </w:r>
      <w:r w:rsidR="00B84E34">
        <w:rPr>
          <w:rStyle w:val="span"/>
          <w:rFonts w:ascii="Arial" w:eastAsia="Trebuchet MS" w:hAnsi="Arial" w:cs="Arial"/>
          <w:sz w:val="20"/>
          <w:szCs w:val="20"/>
        </w:rPr>
        <w:t xml:space="preserve">. </w:t>
      </w:r>
      <w:r w:rsidR="000E6311">
        <w:rPr>
          <w:rStyle w:val="span"/>
          <w:rFonts w:ascii="Arial" w:eastAsia="Trebuchet MS" w:hAnsi="Arial" w:cs="Arial"/>
          <w:sz w:val="20"/>
          <w:szCs w:val="20"/>
        </w:rPr>
        <w:t xml:space="preserve">$52.0M in revenue. </w:t>
      </w:r>
      <w:r w:rsidR="00B84E34">
        <w:rPr>
          <w:rStyle w:val="span"/>
          <w:rFonts w:ascii="Arial" w:eastAsia="Trebuchet MS" w:hAnsi="Arial" w:cs="Arial"/>
          <w:sz w:val="20"/>
          <w:szCs w:val="20"/>
        </w:rPr>
        <w:t>North America and</w:t>
      </w:r>
      <w:r w:rsidR="00A90DBE">
        <w:rPr>
          <w:rStyle w:val="span"/>
          <w:rFonts w:ascii="Arial" w:eastAsia="Trebuchet MS" w:hAnsi="Arial" w:cs="Arial"/>
          <w:sz w:val="20"/>
          <w:szCs w:val="20"/>
        </w:rPr>
        <w:t xml:space="preserve"> Europe focused company. </w:t>
      </w:r>
      <w:r w:rsidR="006367F1">
        <w:rPr>
          <w:rStyle w:val="span"/>
          <w:rFonts w:ascii="Arial" w:eastAsia="Trebuchet MS" w:hAnsi="Arial" w:cs="Arial"/>
          <w:sz w:val="20"/>
          <w:szCs w:val="20"/>
        </w:rPr>
        <w:t>Product sold through distribution, at retail and direct to consumer.</w:t>
      </w:r>
    </w:p>
    <w:p w14:paraId="3A6065DF" w14:textId="77777777" w:rsidR="006367F1" w:rsidRPr="00D22EE9" w:rsidRDefault="006367F1" w:rsidP="000E6311">
      <w:pPr>
        <w:pStyle w:val="spanpaddedline"/>
        <w:spacing w:line="260" w:lineRule="atLeast"/>
        <w:ind w:left="2160"/>
        <w:rPr>
          <w:rFonts w:ascii="Arial" w:eastAsia="Trebuchet MS" w:hAnsi="Arial" w:cs="Arial"/>
          <w:sz w:val="20"/>
          <w:szCs w:val="20"/>
        </w:rPr>
      </w:pPr>
    </w:p>
    <w:p w14:paraId="1F30DF60" w14:textId="77777777" w:rsidR="00B518B3" w:rsidRDefault="00B518B3" w:rsidP="00C90F00">
      <w:pPr>
        <w:pStyle w:val="ulli"/>
        <w:numPr>
          <w:ilvl w:val="0"/>
          <w:numId w:val="6"/>
        </w:numPr>
        <w:spacing w:line="260" w:lineRule="atLeast"/>
        <w:rPr>
          <w:rFonts w:ascii="Arial" w:eastAsia="Trebuchet MS" w:hAnsi="Arial" w:cs="Arial"/>
          <w:sz w:val="20"/>
          <w:szCs w:val="20"/>
        </w:rPr>
      </w:pPr>
      <w:r>
        <w:rPr>
          <w:rFonts w:ascii="Arial" w:eastAsia="Trebuchet MS" w:hAnsi="Arial" w:cs="Arial"/>
          <w:sz w:val="20"/>
          <w:szCs w:val="20"/>
        </w:rPr>
        <w:t xml:space="preserve">Drove “customer first” outside-in thinking to all internal groups in the organization, including customer support, engineering, marketing and R&amp;D via training programs and customer interaction initiatives. </w:t>
      </w:r>
    </w:p>
    <w:p w14:paraId="30F624AB" w14:textId="77777777" w:rsidR="00F330B7" w:rsidRPr="00B518B3" w:rsidRDefault="00F330B7" w:rsidP="00C90F00">
      <w:pPr>
        <w:pStyle w:val="ulli"/>
        <w:numPr>
          <w:ilvl w:val="0"/>
          <w:numId w:val="6"/>
        </w:numPr>
        <w:spacing w:line="260" w:lineRule="atLeast"/>
        <w:rPr>
          <w:rFonts w:ascii="Arial" w:eastAsia="Trebuchet MS" w:hAnsi="Arial" w:cs="Arial"/>
          <w:sz w:val="20"/>
          <w:szCs w:val="20"/>
        </w:rPr>
      </w:pPr>
      <w:r>
        <w:rPr>
          <w:rFonts w:ascii="Arial" w:eastAsia="Trebuchet MS" w:hAnsi="Arial" w:cs="Arial"/>
          <w:sz w:val="20"/>
          <w:szCs w:val="20"/>
        </w:rPr>
        <w:t xml:space="preserve">Gathered voice of customer </w:t>
      </w:r>
      <w:r w:rsidR="000E75C7">
        <w:rPr>
          <w:rFonts w:ascii="Arial" w:eastAsia="Trebuchet MS" w:hAnsi="Arial" w:cs="Arial"/>
          <w:sz w:val="20"/>
          <w:szCs w:val="20"/>
        </w:rPr>
        <w:t xml:space="preserve">(VoC) </w:t>
      </w:r>
      <w:r>
        <w:rPr>
          <w:rFonts w:ascii="Arial" w:eastAsia="Trebuchet MS" w:hAnsi="Arial" w:cs="Arial"/>
          <w:sz w:val="20"/>
          <w:szCs w:val="20"/>
        </w:rPr>
        <w:t xml:space="preserve">and provided input on new product development for all products. </w:t>
      </w:r>
    </w:p>
    <w:p w14:paraId="6DE96FD6" w14:textId="77777777" w:rsidR="003A199D" w:rsidRDefault="003A199D" w:rsidP="00C90F00">
      <w:pPr>
        <w:pStyle w:val="ulli"/>
        <w:numPr>
          <w:ilvl w:val="0"/>
          <w:numId w:val="6"/>
        </w:numPr>
        <w:spacing w:line="260" w:lineRule="atLeast"/>
        <w:rPr>
          <w:rFonts w:ascii="Arial" w:eastAsia="Trebuchet MS" w:hAnsi="Arial" w:cs="Arial"/>
          <w:sz w:val="20"/>
          <w:szCs w:val="20"/>
        </w:rPr>
      </w:pPr>
      <w:r>
        <w:rPr>
          <w:rFonts w:ascii="Arial" w:eastAsia="Trebuchet MS" w:hAnsi="Arial" w:cs="Arial"/>
          <w:sz w:val="20"/>
          <w:szCs w:val="20"/>
        </w:rPr>
        <w:t>Initiated end user research programs in 20</w:t>
      </w:r>
      <w:r w:rsidR="00C75DA2">
        <w:rPr>
          <w:rFonts w:ascii="Arial" w:eastAsia="Trebuchet MS" w:hAnsi="Arial" w:cs="Arial"/>
          <w:sz w:val="20"/>
          <w:szCs w:val="20"/>
        </w:rPr>
        <w:t>07 for DIY, medical</w:t>
      </w:r>
      <w:r w:rsidR="00504C48">
        <w:rPr>
          <w:rFonts w:ascii="Arial" w:eastAsia="Trebuchet MS" w:hAnsi="Arial" w:cs="Arial"/>
          <w:sz w:val="20"/>
          <w:szCs w:val="20"/>
        </w:rPr>
        <w:t>, dermatology, histology</w:t>
      </w:r>
      <w:r w:rsidR="00C75DA2">
        <w:rPr>
          <w:rFonts w:ascii="Arial" w:eastAsia="Trebuchet MS" w:hAnsi="Arial" w:cs="Arial"/>
          <w:sz w:val="20"/>
          <w:szCs w:val="20"/>
        </w:rPr>
        <w:t xml:space="preserve"> and special</w:t>
      </w:r>
      <w:r>
        <w:rPr>
          <w:rFonts w:ascii="Arial" w:eastAsia="Trebuchet MS" w:hAnsi="Arial" w:cs="Arial"/>
          <w:sz w:val="20"/>
          <w:szCs w:val="20"/>
        </w:rPr>
        <w:t>ty categories and created a process for market research and data gathering</w:t>
      </w:r>
      <w:r w:rsidR="00C75DA2">
        <w:rPr>
          <w:rFonts w:ascii="Arial" w:eastAsia="Trebuchet MS" w:hAnsi="Arial" w:cs="Arial"/>
          <w:sz w:val="20"/>
          <w:szCs w:val="20"/>
        </w:rPr>
        <w:t xml:space="preserve">. </w:t>
      </w:r>
    </w:p>
    <w:p w14:paraId="2F745C08" w14:textId="77777777" w:rsidR="00EB071F" w:rsidRPr="00D22EE9" w:rsidRDefault="00EB071F" w:rsidP="00EB071F">
      <w:pPr>
        <w:pStyle w:val="ulli"/>
        <w:numPr>
          <w:ilvl w:val="0"/>
          <w:numId w:val="6"/>
        </w:numPr>
        <w:spacing w:line="260" w:lineRule="atLeast"/>
        <w:rPr>
          <w:rFonts w:ascii="Arial" w:eastAsia="Trebuchet MS" w:hAnsi="Arial" w:cs="Arial"/>
          <w:sz w:val="20"/>
          <w:szCs w:val="20"/>
        </w:rPr>
      </w:pPr>
      <w:r>
        <w:rPr>
          <w:rFonts w:ascii="Arial" w:eastAsia="Trebuchet MS" w:hAnsi="Arial" w:cs="Arial"/>
          <w:sz w:val="20"/>
          <w:szCs w:val="20"/>
        </w:rPr>
        <w:t>Pioneered and l</w:t>
      </w:r>
      <w:r w:rsidRPr="00D22EE9">
        <w:rPr>
          <w:rFonts w:ascii="Arial" w:eastAsia="Trebuchet MS" w:hAnsi="Arial" w:cs="Arial"/>
          <w:sz w:val="20"/>
          <w:szCs w:val="20"/>
        </w:rPr>
        <w:t>aunched</w:t>
      </w:r>
      <w:r>
        <w:rPr>
          <w:rFonts w:ascii="Arial" w:eastAsia="Trebuchet MS" w:hAnsi="Arial" w:cs="Arial"/>
          <w:sz w:val="20"/>
          <w:szCs w:val="20"/>
        </w:rPr>
        <w:t xml:space="preserve"> direct to consumer e-commerce website and fulfillment program for the first time in company’s history in 2010.  </w:t>
      </w:r>
    </w:p>
    <w:p w14:paraId="1DFB58FA" w14:textId="77777777" w:rsidR="00F25531" w:rsidRDefault="009B5C1F" w:rsidP="00C90F00">
      <w:pPr>
        <w:pStyle w:val="ulli"/>
        <w:numPr>
          <w:ilvl w:val="0"/>
          <w:numId w:val="6"/>
        </w:numPr>
        <w:spacing w:line="260" w:lineRule="atLeast"/>
        <w:rPr>
          <w:rFonts w:ascii="Arial" w:eastAsia="Trebuchet MS" w:hAnsi="Arial" w:cs="Arial"/>
          <w:sz w:val="20"/>
          <w:szCs w:val="20"/>
        </w:rPr>
      </w:pPr>
      <w:r w:rsidRPr="00D22EE9">
        <w:rPr>
          <w:rFonts w:ascii="Arial" w:eastAsia="Trebuchet MS" w:hAnsi="Arial" w:cs="Arial"/>
          <w:sz w:val="20"/>
          <w:szCs w:val="20"/>
        </w:rPr>
        <w:t>Delivered incremental revenue of $3.5</w:t>
      </w:r>
      <w:r w:rsidR="00A90DBE">
        <w:rPr>
          <w:rFonts w:ascii="Arial" w:eastAsia="Trebuchet MS" w:hAnsi="Arial" w:cs="Arial"/>
          <w:sz w:val="20"/>
          <w:szCs w:val="20"/>
        </w:rPr>
        <w:t xml:space="preserve"> </w:t>
      </w:r>
      <w:r w:rsidRPr="00D22EE9">
        <w:rPr>
          <w:rFonts w:ascii="Arial" w:eastAsia="Trebuchet MS" w:hAnsi="Arial" w:cs="Arial"/>
          <w:sz w:val="20"/>
          <w:szCs w:val="20"/>
        </w:rPr>
        <w:t>-</w:t>
      </w:r>
      <w:r w:rsidR="00A90DBE">
        <w:rPr>
          <w:rFonts w:ascii="Arial" w:eastAsia="Trebuchet MS" w:hAnsi="Arial" w:cs="Arial"/>
          <w:sz w:val="20"/>
          <w:szCs w:val="20"/>
        </w:rPr>
        <w:t xml:space="preserve"> </w:t>
      </w:r>
      <w:r w:rsidRPr="00D22EE9">
        <w:rPr>
          <w:rFonts w:ascii="Arial" w:eastAsia="Trebuchet MS" w:hAnsi="Arial" w:cs="Arial"/>
          <w:sz w:val="20"/>
          <w:szCs w:val="20"/>
        </w:rPr>
        <w:t>$4.0M annually</w:t>
      </w:r>
      <w:r w:rsidR="00611C1B" w:rsidRPr="00D22EE9">
        <w:rPr>
          <w:rFonts w:ascii="Arial" w:eastAsia="Trebuchet MS" w:hAnsi="Arial" w:cs="Arial"/>
          <w:sz w:val="20"/>
          <w:szCs w:val="20"/>
        </w:rPr>
        <w:t xml:space="preserve"> via new produc</w:t>
      </w:r>
      <w:r w:rsidR="006C439A">
        <w:rPr>
          <w:rFonts w:ascii="Arial" w:eastAsia="Trebuchet MS" w:hAnsi="Arial" w:cs="Arial"/>
          <w:sz w:val="20"/>
          <w:szCs w:val="20"/>
        </w:rPr>
        <w:t>t development and launch in M</w:t>
      </w:r>
      <w:r w:rsidR="00611C1B" w:rsidRPr="00D22EE9">
        <w:rPr>
          <w:rFonts w:ascii="Arial" w:eastAsia="Trebuchet MS" w:hAnsi="Arial" w:cs="Arial"/>
          <w:sz w:val="20"/>
          <w:szCs w:val="20"/>
        </w:rPr>
        <w:t>edical</w:t>
      </w:r>
      <w:r w:rsidR="006C439A">
        <w:rPr>
          <w:rFonts w:ascii="Arial" w:eastAsia="Trebuchet MS" w:hAnsi="Arial" w:cs="Arial"/>
          <w:sz w:val="20"/>
          <w:szCs w:val="20"/>
        </w:rPr>
        <w:t>, DIY/Pro and I</w:t>
      </w:r>
      <w:r w:rsidR="00611C1B" w:rsidRPr="00D22EE9">
        <w:rPr>
          <w:rFonts w:ascii="Arial" w:eastAsia="Trebuchet MS" w:hAnsi="Arial" w:cs="Arial"/>
          <w:sz w:val="20"/>
          <w:szCs w:val="20"/>
        </w:rPr>
        <w:t>ndustrial businesses.</w:t>
      </w:r>
    </w:p>
    <w:p w14:paraId="4E913FE4" w14:textId="77777777" w:rsidR="003A199D" w:rsidRDefault="00F25531" w:rsidP="00C90F00">
      <w:pPr>
        <w:pStyle w:val="ulli"/>
        <w:numPr>
          <w:ilvl w:val="0"/>
          <w:numId w:val="6"/>
        </w:numPr>
        <w:spacing w:line="260" w:lineRule="atLeast"/>
        <w:rPr>
          <w:rFonts w:ascii="Arial" w:eastAsia="Trebuchet MS" w:hAnsi="Arial" w:cs="Arial"/>
          <w:sz w:val="20"/>
          <w:szCs w:val="20"/>
        </w:rPr>
      </w:pPr>
      <w:r w:rsidRPr="003A199D">
        <w:rPr>
          <w:rFonts w:ascii="Arial" w:eastAsia="Trebuchet MS" w:hAnsi="Arial" w:cs="Arial"/>
          <w:sz w:val="20"/>
          <w:szCs w:val="20"/>
        </w:rPr>
        <w:t>Aut</w:t>
      </w:r>
      <w:r w:rsidR="006C439A" w:rsidRPr="003A199D">
        <w:rPr>
          <w:rFonts w:ascii="Arial" w:eastAsia="Trebuchet MS" w:hAnsi="Arial" w:cs="Arial"/>
          <w:sz w:val="20"/>
          <w:szCs w:val="20"/>
        </w:rPr>
        <w:t xml:space="preserve">hored </w:t>
      </w:r>
      <w:r w:rsidR="003A199D">
        <w:rPr>
          <w:rFonts w:ascii="Arial" w:eastAsia="Trebuchet MS" w:hAnsi="Arial" w:cs="Arial"/>
          <w:sz w:val="20"/>
          <w:szCs w:val="20"/>
        </w:rPr>
        <w:t xml:space="preserve">3 </w:t>
      </w:r>
      <w:r w:rsidR="00463C80">
        <w:rPr>
          <w:rFonts w:ascii="Arial" w:eastAsia="Trebuchet MS" w:hAnsi="Arial" w:cs="Arial"/>
          <w:sz w:val="20"/>
          <w:szCs w:val="20"/>
        </w:rPr>
        <w:t>-</w:t>
      </w:r>
      <w:r w:rsidR="003A199D">
        <w:rPr>
          <w:rFonts w:ascii="Arial" w:eastAsia="Trebuchet MS" w:hAnsi="Arial" w:cs="Arial"/>
          <w:sz w:val="20"/>
          <w:szCs w:val="20"/>
        </w:rPr>
        <w:t xml:space="preserve"> </w:t>
      </w:r>
      <w:r w:rsidR="00463C80" w:rsidRPr="003A199D">
        <w:rPr>
          <w:rFonts w:ascii="Arial" w:eastAsia="Trebuchet MS" w:hAnsi="Arial" w:cs="Arial"/>
          <w:sz w:val="20"/>
          <w:szCs w:val="20"/>
        </w:rPr>
        <w:t>5</w:t>
      </w:r>
      <w:r w:rsidR="00463C80">
        <w:rPr>
          <w:rFonts w:ascii="Arial" w:eastAsia="Trebuchet MS" w:hAnsi="Arial" w:cs="Arial"/>
          <w:sz w:val="20"/>
          <w:szCs w:val="20"/>
        </w:rPr>
        <w:t xml:space="preserve"> year</w:t>
      </w:r>
      <w:r w:rsidR="003A199D">
        <w:rPr>
          <w:rFonts w:ascii="Arial" w:eastAsia="Trebuchet MS" w:hAnsi="Arial" w:cs="Arial"/>
          <w:sz w:val="20"/>
          <w:szCs w:val="20"/>
        </w:rPr>
        <w:t xml:space="preserve"> </w:t>
      </w:r>
      <w:r w:rsidR="003A199D" w:rsidRPr="003A199D">
        <w:rPr>
          <w:rFonts w:ascii="Arial" w:eastAsia="Trebuchet MS" w:hAnsi="Arial" w:cs="Arial"/>
          <w:sz w:val="20"/>
          <w:szCs w:val="20"/>
        </w:rPr>
        <w:t>strategic plan</w:t>
      </w:r>
      <w:r w:rsidR="00EB0E7B" w:rsidRPr="003A199D">
        <w:rPr>
          <w:rFonts w:ascii="Arial" w:eastAsia="Trebuchet MS" w:hAnsi="Arial" w:cs="Arial"/>
          <w:sz w:val="20"/>
          <w:szCs w:val="20"/>
        </w:rPr>
        <w:t xml:space="preserve">, </w:t>
      </w:r>
      <w:r w:rsidRPr="003A199D">
        <w:rPr>
          <w:rFonts w:ascii="Arial" w:eastAsia="Trebuchet MS" w:hAnsi="Arial" w:cs="Arial"/>
          <w:sz w:val="20"/>
          <w:szCs w:val="20"/>
        </w:rPr>
        <w:t>product road maps</w:t>
      </w:r>
      <w:r w:rsidR="003A199D">
        <w:rPr>
          <w:rFonts w:ascii="Arial" w:eastAsia="Trebuchet MS" w:hAnsi="Arial" w:cs="Arial"/>
          <w:sz w:val="20"/>
          <w:szCs w:val="20"/>
        </w:rPr>
        <w:t xml:space="preserve">, budgets and associated headcount plans for the business. </w:t>
      </w:r>
    </w:p>
    <w:p w14:paraId="354CFC33" w14:textId="77777777" w:rsidR="00213BE7" w:rsidRPr="003A199D" w:rsidRDefault="00C90F00" w:rsidP="00C90F00">
      <w:pPr>
        <w:pStyle w:val="ulli"/>
        <w:numPr>
          <w:ilvl w:val="0"/>
          <w:numId w:val="6"/>
        </w:numPr>
        <w:spacing w:line="260" w:lineRule="atLeast"/>
        <w:rPr>
          <w:rFonts w:ascii="Arial" w:eastAsia="Trebuchet MS" w:hAnsi="Arial" w:cs="Arial"/>
          <w:sz w:val="20"/>
          <w:szCs w:val="20"/>
        </w:rPr>
      </w:pPr>
      <w:r>
        <w:rPr>
          <w:rFonts w:ascii="Arial" w:eastAsia="Trebuchet MS" w:hAnsi="Arial" w:cs="Arial"/>
          <w:sz w:val="20"/>
          <w:szCs w:val="20"/>
        </w:rPr>
        <w:t>Produced</w:t>
      </w:r>
      <w:r w:rsidR="00C75DA2">
        <w:rPr>
          <w:rFonts w:ascii="Arial" w:eastAsia="Trebuchet MS" w:hAnsi="Arial" w:cs="Arial"/>
          <w:sz w:val="20"/>
          <w:szCs w:val="20"/>
        </w:rPr>
        <w:t xml:space="preserve"> </w:t>
      </w:r>
      <w:r w:rsidR="00213BE7" w:rsidRPr="003A199D">
        <w:rPr>
          <w:rFonts w:ascii="Arial" w:eastAsia="Trebuchet MS" w:hAnsi="Arial" w:cs="Arial"/>
          <w:sz w:val="20"/>
          <w:szCs w:val="20"/>
        </w:rPr>
        <w:t>and executed sales and marketing strategies at major medical d</w:t>
      </w:r>
      <w:r w:rsidR="00F330B7">
        <w:rPr>
          <w:rFonts w:ascii="Arial" w:eastAsia="Trebuchet MS" w:hAnsi="Arial" w:cs="Arial"/>
          <w:sz w:val="20"/>
          <w:szCs w:val="20"/>
        </w:rPr>
        <w:t xml:space="preserve">istributors, increasing revenue </w:t>
      </w:r>
      <w:r w:rsidR="00213BE7" w:rsidRPr="003A199D">
        <w:rPr>
          <w:rFonts w:ascii="Arial" w:eastAsia="Trebuchet MS" w:hAnsi="Arial" w:cs="Arial"/>
          <w:sz w:val="20"/>
          <w:szCs w:val="20"/>
        </w:rPr>
        <w:t xml:space="preserve">in 2014 and 2015. </w:t>
      </w:r>
    </w:p>
    <w:p w14:paraId="6573F95B" w14:textId="77777777" w:rsidR="00F25531" w:rsidRPr="00D22EE9" w:rsidRDefault="00F25531" w:rsidP="00C90F00">
      <w:pPr>
        <w:pStyle w:val="ulli"/>
        <w:numPr>
          <w:ilvl w:val="0"/>
          <w:numId w:val="6"/>
        </w:numPr>
        <w:spacing w:line="260" w:lineRule="atLeast"/>
        <w:rPr>
          <w:rFonts w:ascii="Arial" w:eastAsia="Trebuchet MS" w:hAnsi="Arial" w:cs="Arial"/>
          <w:sz w:val="20"/>
          <w:szCs w:val="20"/>
        </w:rPr>
      </w:pPr>
      <w:r>
        <w:rPr>
          <w:rFonts w:ascii="Arial" w:eastAsia="Trebuchet MS" w:hAnsi="Arial" w:cs="Arial"/>
          <w:sz w:val="20"/>
          <w:szCs w:val="20"/>
        </w:rPr>
        <w:t xml:space="preserve">Created </w:t>
      </w:r>
      <w:r w:rsidR="00EB0E7B">
        <w:rPr>
          <w:rFonts w:ascii="Arial" w:eastAsia="Trebuchet MS" w:hAnsi="Arial" w:cs="Arial"/>
          <w:sz w:val="20"/>
          <w:szCs w:val="20"/>
        </w:rPr>
        <w:t xml:space="preserve">company “book” that drove </w:t>
      </w:r>
      <w:r>
        <w:rPr>
          <w:rFonts w:ascii="Arial" w:eastAsia="Trebuchet MS" w:hAnsi="Arial" w:cs="Arial"/>
          <w:sz w:val="20"/>
          <w:szCs w:val="20"/>
        </w:rPr>
        <w:t xml:space="preserve">company sale </w:t>
      </w:r>
      <w:r w:rsidR="00A90DBE">
        <w:rPr>
          <w:rFonts w:ascii="Arial" w:eastAsia="Trebuchet MS" w:hAnsi="Arial" w:cs="Arial"/>
          <w:sz w:val="20"/>
          <w:szCs w:val="20"/>
        </w:rPr>
        <w:t xml:space="preserve">back to </w:t>
      </w:r>
      <w:r w:rsidR="00EB0E7B">
        <w:rPr>
          <w:rFonts w:ascii="Arial" w:eastAsia="Trebuchet MS" w:hAnsi="Arial" w:cs="Arial"/>
          <w:sz w:val="20"/>
          <w:szCs w:val="20"/>
        </w:rPr>
        <w:t xml:space="preserve">private equity </w:t>
      </w:r>
      <w:r>
        <w:rPr>
          <w:rFonts w:ascii="Arial" w:eastAsia="Trebuchet MS" w:hAnsi="Arial" w:cs="Arial"/>
          <w:sz w:val="20"/>
          <w:szCs w:val="20"/>
        </w:rPr>
        <w:t xml:space="preserve">in 2015. </w:t>
      </w:r>
    </w:p>
    <w:p w14:paraId="2D32072E" w14:textId="77777777" w:rsidR="00EB0E7B" w:rsidRDefault="009B5C1F" w:rsidP="00C90F00">
      <w:pPr>
        <w:pStyle w:val="ulli"/>
        <w:numPr>
          <w:ilvl w:val="0"/>
          <w:numId w:val="6"/>
        </w:numPr>
        <w:spacing w:line="260" w:lineRule="atLeast"/>
        <w:rPr>
          <w:rFonts w:ascii="Arial" w:eastAsia="Trebuchet MS" w:hAnsi="Arial" w:cs="Arial"/>
          <w:sz w:val="20"/>
          <w:szCs w:val="20"/>
        </w:rPr>
      </w:pPr>
      <w:r w:rsidRPr="00D22EE9">
        <w:rPr>
          <w:rFonts w:ascii="Arial" w:eastAsia="Trebuchet MS" w:hAnsi="Arial" w:cs="Arial"/>
          <w:sz w:val="20"/>
          <w:szCs w:val="20"/>
        </w:rPr>
        <w:t>O</w:t>
      </w:r>
      <w:r w:rsidR="009F651E" w:rsidRPr="00D22EE9">
        <w:rPr>
          <w:rFonts w:ascii="Arial" w:eastAsia="Trebuchet MS" w:hAnsi="Arial" w:cs="Arial"/>
          <w:sz w:val="20"/>
          <w:szCs w:val="20"/>
        </w:rPr>
        <w:t>ptimize</w:t>
      </w:r>
      <w:r w:rsidR="00611C1B" w:rsidRPr="00D22EE9">
        <w:rPr>
          <w:rFonts w:ascii="Arial" w:eastAsia="Trebuchet MS" w:hAnsi="Arial" w:cs="Arial"/>
          <w:sz w:val="20"/>
          <w:szCs w:val="20"/>
        </w:rPr>
        <w:t>d</w:t>
      </w:r>
      <w:r w:rsidR="009F651E" w:rsidRPr="00D22EE9">
        <w:rPr>
          <w:rFonts w:ascii="Arial" w:eastAsia="Trebuchet MS" w:hAnsi="Arial" w:cs="Arial"/>
          <w:sz w:val="20"/>
          <w:szCs w:val="20"/>
        </w:rPr>
        <w:t xml:space="preserve"> sh</w:t>
      </w:r>
      <w:r w:rsidR="00611C1B" w:rsidRPr="00D22EE9">
        <w:rPr>
          <w:rFonts w:ascii="Arial" w:eastAsia="Trebuchet MS" w:hAnsi="Arial" w:cs="Arial"/>
          <w:sz w:val="20"/>
          <w:szCs w:val="20"/>
        </w:rPr>
        <w:t xml:space="preserve">are of market and profitability, resulting in </w:t>
      </w:r>
      <w:r w:rsidRPr="00D22EE9">
        <w:rPr>
          <w:rFonts w:ascii="Arial" w:eastAsia="Trebuchet MS" w:hAnsi="Arial" w:cs="Arial"/>
          <w:sz w:val="20"/>
          <w:szCs w:val="20"/>
        </w:rPr>
        <w:t>9</w:t>
      </w:r>
      <w:r w:rsidR="009975DE" w:rsidRPr="00D22EE9">
        <w:rPr>
          <w:rFonts w:ascii="Arial" w:eastAsia="Trebuchet MS" w:hAnsi="Arial" w:cs="Arial"/>
          <w:sz w:val="20"/>
          <w:szCs w:val="20"/>
        </w:rPr>
        <w:t xml:space="preserve">% </w:t>
      </w:r>
      <w:r w:rsidR="002216B3" w:rsidRPr="00D22EE9">
        <w:rPr>
          <w:rFonts w:ascii="Arial" w:eastAsia="Trebuchet MS" w:hAnsi="Arial" w:cs="Arial"/>
          <w:sz w:val="20"/>
          <w:szCs w:val="20"/>
        </w:rPr>
        <w:t xml:space="preserve">total </w:t>
      </w:r>
      <w:r w:rsidR="009975DE" w:rsidRPr="00D22EE9">
        <w:rPr>
          <w:rFonts w:ascii="Arial" w:eastAsia="Trebuchet MS" w:hAnsi="Arial" w:cs="Arial"/>
          <w:sz w:val="20"/>
          <w:szCs w:val="20"/>
        </w:rPr>
        <w:t>sh</w:t>
      </w:r>
      <w:r w:rsidR="004051A6" w:rsidRPr="00D22EE9">
        <w:rPr>
          <w:rFonts w:ascii="Arial" w:eastAsia="Trebuchet MS" w:hAnsi="Arial" w:cs="Arial"/>
          <w:sz w:val="20"/>
          <w:szCs w:val="20"/>
        </w:rPr>
        <w:t>are gains in our diy/p</w:t>
      </w:r>
      <w:r w:rsidR="009975DE" w:rsidRPr="00D22EE9">
        <w:rPr>
          <w:rFonts w:ascii="Arial" w:eastAsia="Trebuchet MS" w:hAnsi="Arial" w:cs="Arial"/>
          <w:sz w:val="20"/>
          <w:szCs w:val="20"/>
        </w:rPr>
        <w:t>r</w:t>
      </w:r>
      <w:r w:rsidR="004051A6" w:rsidRPr="00D22EE9">
        <w:rPr>
          <w:rFonts w:ascii="Arial" w:eastAsia="Trebuchet MS" w:hAnsi="Arial" w:cs="Arial"/>
          <w:sz w:val="20"/>
          <w:szCs w:val="20"/>
        </w:rPr>
        <w:t>o and m</w:t>
      </w:r>
      <w:r w:rsidR="00BB0BDA" w:rsidRPr="00D22EE9">
        <w:rPr>
          <w:rFonts w:ascii="Arial" w:eastAsia="Trebuchet MS" w:hAnsi="Arial" w:cs="Arial"/>
          <w:sz w:val="20"/>
          <w:szCs w:val="20"/>
        </w:rPr>
        <w:t>edical segments from 2009</w:t>
      </w:r>
      <w:r w:rsidR="003A199D">
        <w:rPr>
          <w:rFonts w:ascii="Arial" w:eastAsia="Trebuchet MS" w:hAnsi="Arial" w:cs="Arial"/>
          <w:sz w:val="20"/>
          <w:szCs w:val="20"/>
        </w:rPr>
        <w:t xml:space="preserve"> </w:t>
      </w:r>
      <w:r w:rsidR="009975DE" w:rsidRPr="00D22EE9">
        <w:rPr>
          <w:rFonts w:ascii="Arial" w:eastAsia="Trebuchet MS" w:hAnsi="Arial" w:cs="Arial"/>
          <w:sz w:val="20"/>
          <w:szCs w:val="20"/>
        </w:rPr>
        <w:t>-</w:t>
      </w:r>
      <w:r w:rsidR="003A199D">
        <w:rPr>
          <w:rFonts w:ascii="Arial" w:eastAsia="Trebuchet MS" w:hAnsi="Arial" w:cs="Arial"/>
          <w:sz w:val="20"/>
          <w:szCs w:val="20"/>
        </w:rPr>
        <w:t xml:space="preserve"> </w:t>
      </w:r>
      <w:r w:rsidR="009975DE" w:rsidRPr="00D22EE9">
        <w:rPr>
          <w:rFonts w:ascii="Arial" w:eastAsia="Trebuchet MS" w:hAnsi="Arial" w:cs="Arial"/>
          <w:sz w:val="20"/>
          <w:szCs w:val="20"/>
        </w:rPr>
        <w:t>2014.</w:t>
      </w:r>
    </w:p>
    <w:p w14:paraId="734A317F" w14:textId="77777777" w:rsidR="00F330B7" w:rsidRDefault="00EB0E7B" w:rsidP="00450490">
      <w:pPr>
        <w:pStyle w:val="ulli"/>
        <w:numPr>
          <w:ilvl w:val="0"/>
          <w:numId w:val="6"/>
        </w:numPr>
        <w:spacing w:line="260" w:lineRule="atLeast"/>
        <w:rPr>
          <w:rFonts w:ascii="Arial" w:eastAsia="Trebuchet MS" w:hAnsi="Arial" w:cs="Arial"/>
          <w:sz w:val="20"/>
          <w:szCs w:val="20"/>
        </w:rPr>
      </w:pPr>
      <w:r w:rsidRPr="00F330B7">
        <w:rPr>
          <w:rFonts w:ascii="Arial" w:eastAsia="Trebuchet MS" w:hAnsi="Arial" w:cs="Arial"/>
          <w:sz w:val="20"/>
          <w:szCs w:val="20"/>
        </w:rPr>
        <w:t>Initialized product lifecycle management for all product categories</w:t>
      </w:r>
      <w:r w:rsidR="00C75DA2" w:rsidRPr="00F330B7">
        <w:rPr>
          <w:rFonts w:ascii="Arial" w:eastAsia="Trebuchet MS" w:hAnsi="Arial" w:cs="Arial"/>
          <w:sz w:val="20"/>
          <w:szCs w:val="20"/>
        </w:rPr>
        <w:t xml:space="preserve">, reducing sku’s </w:t>
      </w:r>
      <w:r w:rsidRPr="00F330B7">
        <w:rPr>
          <w:rFonts w:ascii="Arial" w:eastAsia="Trebuchet MS" w:hAnsi="Arial" w:cs="Arial"/>
          <w:sz w:val="20"/>
          <w:szCs w:val="20"/>
        </w:rPr>
        <w:t>by 14% fro</w:t>
      </w:r>
      <w:r w:rsidR="00F330B7">
        <w:rPr>
          <w:rFonts w:ascii="Arial" w:eastAsia="Trebuchet MS" w:hAnsi="Arial" w:cs="Arial"/>
          <w:sz w:val="20"/>
          <w:szCs w:val="20"/>
        </w:rPr>
        <w:t xml:space="preserve">m 2008 – 2014, and increasing turns. </w:t>
      </w:r>
    </w:p>
    <w:p w14:paraId="0059C16A" w14:textId="77777777" w:rsidR="008A07B5" w:rsidRPr="00F330B7" w:rsidRDefault="00EB0E7B" w:rsidP="00450490">
      <w:pPr>
        <w:pStyle w:val="ulli"/>
        <w:numPr>
          <w:ilvl w:val="0"/>
          <w:numId w:val="6"/>
        </w:numPr>
        <w:spacing w:line="260" w:lineRule="atLeast"/>
        <w:rPr>
          <w:rFonts w:ascii="Arial" w:eastAsia="Trebuchet MS" w:hAnsi="Arial" w:cs="Arial"/>
          <w:sz w:val="20"/>
          <w:szCs w:val="20"/>
        </w:rPr>
      </w:pPr>
      <w:r w:rsidRPr="00F330B7">
        <w:rPr>
          <w:rFonts w:ascii="Arial" w:eastAsia="Trebuchet MS" w:hAnsi="Arial" w:cs="Arial"/>
          <w:sz w:val="20"/>
          <w:szCs w:val="20"/>
        </w:rPr>
        <w:t xml:space="preserve">Analyzed </w:t>
      </w:r>
      <w:r w:rsidR="00675747" w:rsidRPr="00F330B7">
        <w:rPr>
          <w:rFonts w:ascii="Arial" w:eastAsia="Trebuchet MS" w:hAnsi="Arial" w:cs="Arial"/>
          <w:sz w:val="20"/>
          <w:szCs w:val="20"/>
        </w:rPr>
        <w:t>various s</w:t>
      </w:r>
      <w:r w:rsidR="00EA3BA9" w:rsidRPr="00F330B7">
        <w:rPr>
          <w:rFonts w:ascii="Arial" w:eastAsia="Trebuchet MS" w:hAnsi="Arial" w:cs="Arial"/>
          <w:sz w:val="20"/>
          <w:szCs w:val="20"/>
        </w:rPr>
        <w:t>pecialty,</w:t>
      </w:r>
      <w:r w:rsidR="00675747" w:rsidRPr="00F330B7">
        <w:rPr>
          <w:rFonts w:ascii="Arial" w:eastAsia="Trebuchet MS" w:hAnsi="Arial" w:cs="Arial"/>
          <w:sz w:val="20"/>
          <w:szCs w:val="20"/>
        </w:rPr>
        <w:t xml:space="preserve"> r</w:t>
      </w:r>
      <w:r w:rsidR="009975DE" w:rsidRPr="00F330B7">
        <w:rPr>
          <w:rFonts w:ascii="Arial" w:eastAsia="Trebuchet MS" w:hAnsi="Arial" w:cs="Arial"/>
          <w:sz w:val="20"/>
          <w:szCs w:val="20"/>
        </w:rPr>
        <w:t>e</w:t>
      </w:r>
      <w:r w:rsidR="00675747" w:rsidRPr="00F330B7">
        <w:rPr>
          <w:rFonts w:ascii="Arial" w:eastAsia="Trebuchet MS" w:hAnsi="Arial" w:cs="Arial"/>
          <w:sz w:val="20"/>
          <w:szCs w:val="20"/>
        </w:rPr>
        <w:t>tail and medical markets</w:t>
      </w:r>
      <w:r w:rsidRPr="00F330B7">
        <w:rPr>
          <w:rFonts w:ascii="Arial" w:eastAsia="Trebuchet MS" w:hAnsi="Arial" w:cs="Arial"/>
          <w:sz w:val="20"/>
          <w:szCs w:val="20"/>
        </w:rPr>
        <w:t xml:space="preserve"> and built</w:t>
      </w:r>
      <w:r w:rsidR="00B518B3" w:rsidRPr="00F330B7">
        <w:rPr>
          <w:rFonts w:ascii="Arial" w:eastAsia="Trebuchet MS" w:hAnsi="Arial" w:cs="Arial"/>
          <w:sz w:val="20"/>
          <w:szCs w:val="20"/>
        </w:rPr>
        <w:t xml:space="preserve"> overall</w:t>
      </w:r>
      <w:r w:rsidRPr="00F330B7">
        <w:rPr>
          <w:rFonts w:ascii="Arial" w:eastAsia="Trebuchet MS" w:hAnsi="Arial" w:cs="Arial"/>
          <w:sz w:val="20"/>
          <w:szCs w:val="20"/>
        </w:rPr>
        <w:t xml:space="preserve"> </w:t>
      </w:r>
      <w:r w:rsidR="003A199D" w:rsidRPr="00F330B7">
        <w:rPr>
          <w:rFonts w:ascii="Arial" w:eastAsia="Trebuchet MS" w:hAnsi="Arial" w:cs="Arial"/>
          <w:sz w:val="20"/>
          <w:szCs w:val="20"/>
        </w:rPr>
        <w:t xml:space="preserve">business vision </w:t>
      </w:r>
      <w:r w:rsidRPr="00F330B7">
        <w:rPr>
          <w:rFonts w:ascii="Arial" w:eastAsia="Trebuchet MS" w:hAnsi="Arial" w:cs="Arial"/>
          <w:sz w:val="20"/>
          <w:szCs w:val="20"/>
        </w:rPr>
        <w:t>for the com</w:t>
      </w:r>
      <w:r w:rsidR="00EB071F">
        <w:rPr>
          <w:rFonts w:ascii="Arial" w:eastAsia="Trebuchet MS" w:hAnsi="Arial" w:cs="Arial"/>
          <w:sz w:val="20"/>
          <w:szCs w:val="20"/>
        </w:rPr>
        <w:t>pany in 2012 and updated</w:t>
      </w:r>
      <w:r w:rsidR="003A199D" w:rsidRPr="00F330B7">
        <w:rPr>
          <w:rFonts w:ascii="Arial" w:eastAsia="Trebuchet MS" w:hAnsi="Arial" w:cs="Arial"/>
          <w:sz w:val="20"/>
          <w:szCs w:val="20"/>
        </w:rPr>
        <w:t xml:space="preserve"> in 2015. </w:t>
      </w:r>
      <w:r w:rsidRPr="00F330B7">
        <w:rPr>
          <w:rFonts w:ascii="Arial" w:eastAsia="Trebuchet MS" w:hAnsi="Arial" w:cs="Arial"/>
          <w:sz w:val="20"/>
          <w:szCs w:val="20"/>
        </w:rPr>
        <w:t xml:space="preserve"> </w:t>
      </w:r>
      <w:r w:rsidR="00675747" w:rsidRPr="00F330B7">
        <w:rPr>
          <w:rFonts w:ascii="Arial" w:eastAsia="Trebuchet MS" w:hAnsi="Arial" w:cs="Arial"/>
          <w:sz w:val="20"/>
          <w:szCs w:val="20"/>
        </w:rPr>
        <w:t xml:space="preserve"> </w:t>
      </w:r>
    </w:p>
    <w:p w14:paraId="0E5D9EC2" w14:textId="77777777" w:rsidR="00213BE7" w:rsidRDefault="00611C1B" w:rsidP="00C90F00">
      <w:pPr>
        <w:pStyle w:val="ulli"/>
        <w:numPr>
          <w:ilvl w:val="0"/>
          <w:numId w:val="6"/>
        </w:numPr>
        <w:spacing w:line="260" w:lineRule="atLeast"/>
        <w:rPr>
          <w:rFonts w:ascii="Arial" w:eastAsia="Trebuchet MS" w:hAnsi="Arial" w:cs="Arial"/>
          <w:sz w:val="20"/>
          <w:szCs w:val="20"/>
        </w:rPr>
      </w:pPr>
      <w:r w:rsidRPr="00D22EE9">
        <w:rPr>
          <w:rFonts w:ascii="Arial" w:eastAsia="Trebuchet MS" w:hAnsi="Arial" w:cs="Arial"/>
          <w:sz w:val="20"/>
          <w:szCs w:val="20"/>
        </w:rPr>
        <w:t xml:space="preserve">Identified and recommended </w:t>
      </w:r>
      <w:r w:rsidR="00675747" w:rsidRPr="00D22EE9">
        <w:rPr>
          <w:rFonts w:ascii="Arial" w:eastAsia="Trebuchet MS" w:hAnsi="Arial" w:cs="Arial"/>
          <w:sz w:val="20"/>
          <w:szCs w:val="20"/>
        </w:rPr>
        <w:t>M&amp;A t</w:t>
      </w:r>
      <w:r w:rsidR="009975DE" w:rsidRPr="00D22EE9">
        <w:rPr>
          <w:rFonts w:ascii="Arial" w:eastAsia="Trebuchet MS" w:hAnsi="Arial" w:cs="Arial"/>
          <w:sz w:val="20"/>
          <w:szCs w:val="20"/>
        </w:rPr>
        <w:t xml:space="preserve">argets as part of longer </w:t>
      </w:r>
      <w:r w:rsidR="003A199D">
        <w:rPr>
          <w:rFonts w:ascii="Arial" w:eastAsia="Trebuchet MS" w:hAnsi="Arial" w:cs="Arial"/>
          <w:sz w:val="20"/>
          <w:szCs w:val="20"/>
        </w:rPr>
        <w:t>term growth planning to consolidate the industry.</w:t>
      </w:r>
    </w:p>
    <w:p w14:paraId="38A02224" w14:textId="77777777" w:rsidR="00675747" w:rsidRPr="00213BE7" w:rsidRDefault="00751804" w:rsidP="00C90F00">
      <w:pPr>
        <w:pStyle w:val="ulli"/>
        <w:numPr>
          <w:ilvl w:val="0"/>
          <w:numId w:val="6"/>
        </w:numPr>
        <w:spacing w:line="260" w:lineRule="atLeast"/>
        <w:rPr>
          <w:rFonts w:ascii="Arial" w:eastAsia="Trebuchet MS" w:hAnsi="Arial" w:cs="Arial"/>
          <w:sz w:val="20"/>
          <w:szCs w:val="20"/>
        </w:rPr>
      </w:pPr>
      <w:r w:rsidRPr="00213BE7">
        <w:rPr>
          <w:rFonts w:ascii="Arial" w:eastAsia="Trebuchet MS" w:hAnsi="Arial" w:cs="Arial"/>
          <w:sz w:val="20"/>
          <w:szCs w:val="20"/>
        </w:rPr>
        <w:t xml:space="preserve">Designed and implemented </w:t>
      </w:r>
      <w:r w:rsidR="009F651E" w:rsidRPr="00213BE7">
        <w:rPr>
          <w:rFonts w:ascii="Arial" w:eastAsia="Trebuchet MS" w:hAnsi="Arial" w:cs="Arial"/>
          <w:sz w:val="20"/>
          <w:szCs w:val="20"/>
        </w:rPr>
        <w:t>all advertising</w:t>
      </w:r>
      <w:r w:rsidR="006164BD" w:rsidRPr="00213BE7">
        <w:rPr>
          <w:rFonts w:ascii="Arial" w:eastAsia="Trebuchet MS" w:hAnsi="Arial" w:cs="Arial"/>
          <w:sz w:val="20"/>
          <w:szCs w:val="20"/>
        </w:rPr>
        <w:t xml:space="preserve">, </w:t>
      </w:r>
      <w:r w:rsidR="00213BE7" w:rsidRPr="00213BE7">
        <w:rPr>
          <w:rFonts w:ascii="Arial" w:eastAsia="Trebuchet MS" w:hAnsi="Arial" w:cs="Arial"/>
          <w:sz w:val="20"/>
          <w:szCs w:val="20"/>
        </w:rPr>
        <w:t xml:space="preserve">co-op, </w:t>
      </w:r>
      <w:r w:rsidR="006164BD" w:rsidRPr="00213BE7">
        <w:rPr>
          <w:rFonts w:ascii="Arial" w:eastAsia="Trebuchet MS" w:hAnsi="Arial" w:cs="Arial"/>
          <w:sz w:val="20"/>
          <w:szCs w:val="20"/>
        </w:rPr>
        <w:t>trade shows</w:t>
      </w:r>
      <w:r w:rsidR="009F651E" w:rsidRPr="00213BE7">
        <w:rPr>
          <w:rFonts w:ascii="Arial" w:eastAsia="Trebuchet MS" w:hAnsi="Arial" w:cs="Arial"/>
          <w:sz w:val="20"/>
          <w:szCs w:val="20"/>
        </w:rPr>
        <w:t xml:space="preserve"> and m</w:t>
      </w:r>
      <w:r w:rsidR="00213BE7" w:rsidRPr="00213BE7">
        <w:rPr>
          <w:rFonts w:ascii="Arial" w:eastAsia="Trebuchet MS" w:hAnsi="Arial" w:cs="Arial"/>
          <w:sz w:val="20"/>
          <w:szCs w:val="20"/>
        </w:rPr>
        <w:t>arketing activities</w:t>
      </w:r>
      <w:r w:rsidR="00EB0E7B">
        <w:rPr>
          <w:rFonts w:ascii="Arial" w:eastAsia="Trebuchet MS" w:hAnsi="Arial" w:cs="Arial"/>
          <w:sz w:val="20"/>
          <w:szCs w:val="20"/>
        </w:rPr>
        <w:t xml:space="preserve"> within est</w:t>
      </w:r>
      <w:r w:rsidR="003A199D">
        <w:rPr>
          <w:rFonts w:ascii="Arial" w:eastAsia="Trebuchet MS" w:hAnsi="Arial" w:cs="Arial"/>
          <w:sz w:val="20"/>
          <w:szCs w:val="20"/>
        </w:rPr>
        <w:t xml:space="preserve">ablished budgets from 2007 - 2015. </w:t>
      </w:r>
      <w:r w:rsidR="00213BE7" w:rsidRPr="00213BE7">
        <w:rPr>
          <w:rFonts w:ascii="Arial" w:eastAsia="Trebuchet MS" w:hAnsi="Arial" w:cs="Arial"/>
          <w:sz w:val="20"/>
          <w:szCs w:val="20"/>
        </w:rPr>
        <w:t xml:space="preserve"> </w:t>
      </w:r>
    </w:p>
    <w:p w14:paraId="724A809E" w14:textId="77777777" w:rsidR="00213BE7" w:rsidRPr="00213BE7" w:rsidRDefault="00213BE7" w:rsidP="00213BE7">
      <w:pPr>
        <w:pStyle w:val="ulli"/>
        <w:tabs>
          <w:tab w:val="right" w:pos="10620"/>
        </w:tabs>
        <w:spacing w:before="160" w:line="260" w:lineRule="atLeast"/>
        <w:ind w:left="2200"/>
        <w:rPr>
          <w:rStyle w:val="spanjobtitle"/>
          <w:rFonts w:ascii="Arial" w:eastAsia="Trebuchet MS" w:hAnsi="Arial" w:cs="Arial"/>
          <w:sz w:val="20"/>
          <w:szCs w:val="20"/>
        </w:rPr>
      </w:pPr>
    </w:p>
    <w:p w14:paraId="2F3532FF" w14:textId="77777777" w:rsidR="002235CB" w:rsidRPr="00D22EE9" w:rsidRDefault="00911398" w:rsidP="00C90F00">
      <w:pPr>
        <w:pStyle w:val="divdocumentsinglecolumn"/>
        <w:tabs>
          <w:tab w:val="right" w:pos="10620"/>
        </w:tabs>
        <w:spacing w:before="160" w:line="260" w:lineRule="atLeast"/>
        <w:rPr>
          <w:rFonts w:ascii="Arial" w:eastAsia="Trebuchet MS" w:hAnsi="Arial" w:cs="Arial"/>
          <w:sz w:val="20"/>
          <w:szCs w:val="20"/>
        </w:rPr>
      </w:pPr>
      <w:r>
        <w:rPr>
          <w:rStyle w:val="spanjobtitle"/>
          <w:rFonts w:ascii="Arial" w:eastAsia="Trebuchet MS" w:hAnsi="Arial" w:cs="Arial"/>
          <w:sz w:val="20"/>
          <w:szCs w:val="20"/>
        </w:rPr>
        <w:t xml:space="preserve">Merchandising and </w:t>
      </w:r>
      <w:r w:rsidR="009975DE" w:rsidRPr="00D22EE9">
        <w:rPr>
          <w:rStyle w:val="spanjobtitle"/>
          <w:rFonts w:ascii="Arial" w:eastAsia="Trebuchet MS" w:hAnsi="Arial" w:cs="Arial"/>
          <w:sz w:val="20"/>
          <w:szCs w:val="20"/>
        </w:rPr>
        <w:t>Trade Marketing Manager</w:t>
      </w:r>
      <w:r w:rsidR="009975DE" w:rsidRPr="00D22EE9">
        <w:rPr>
          <w:rStyle w:val="singlecolumnspanpaddedlinenth-child1"/>
          <w:rFonts w:ascii="Arial" w:eastAsia="Trebuchet MS" w:hAnsi="Arial" w:cs="Arial"/>
          <w:sz w:val="20"/>
          <w:szCs w:val="20"/>
        </w:rPr>
        <w:t xml:space="preserve"> </w:t>
      </w:r>
      <w:r w:rsidR="00C90F00">
        <w:rPr>
          <w:rStyle w:val="datesWrapper"/>
          <w:rFonts w:ascii="Arial" w:eastAsia="Trebuchet MS" w:hAnsi="Arial" w:cs="Arial"/>
          <w:sz w:val="20"/>
          <w:szCs w:val="20"/>
        </w:rPr>
        <w:t xml:space="preserve">                                       </w:t>
      </w:r>
      <w:r w:rsidR="009975DE" w:rsidRPr="00D22EE9">
        <w:rPr>
          <w:rStyle w:val="span"/>
          <w:rFonts w:ascii="Arial" w:eastAsia="Trebuchet MS" w:hAnsi="Arial" w:cs="Arial"/>
          <w:sz w:val="20"/>
          <w:szCs w:val="20"/>
        </w:rPr>
        <w:t>Sep</w:t>
      </w:r>
      <w:r w:rsidR="00264642">
        <w:rPr>
          <w:rStyle w:val="span"/>
          <w:rFonts w:ascii="Arial" w:eastAsia="Trebuchet MS" w:hAnsi="Arial" w:cs="Arial"/>
          <w:sz w:val="20"/>
          <w:szCs w:val="20"/>
        </w:rPr>
        <w:t>t</w:t>
      </w:r>
      <w:r w:rsidR="009975DE" w:rsidRPr="00D22EE9">
        <w:rPr>
          <w:rStyle w:val="span"/>
          <w:rFonts w:ascii="Arial" w:eastAsia="Trebuchet MS" w:hAnsi="Arial" w:cs="Arial"/>
          <w:sz w:val="20"/>
          <w:szCs w:val="20"/>
        </w:rPr>
        <w:t xml:space="preserve"> 2000 to Feb 2007</w:t>
      </w:r>
      <w:r w:rsidR="009975DE" w:rsidRPr="00D22EE9">
        <w:rPr>
          <w:rStyle w:val="datesWrapper"/>
          <w:rFonts w:ascii="Arial" w:eastAsia="Trebuchet MS" w:hAnsi="Arial" w:cs="Arial"/>
          <w:sz w:val="20"/>
          <w:szCs w:val="20"/>
        </w:rPr>
        <w:t xml:space="preserve"> </w:t>
      </w:r>
    </w:p>
    <w:p w14:paraId="26F23562" w14:textId="77777777" w:rsidR="00463C80" w:rsidRDefault="003A0ACD" w:rsidP="00C90F00">
      <w:pPr>
        <w:pStyle w:val="spanpaddedline"/>
        <w:spacing w:line="260" w:lineRule="atLeast"/>
        <w:rPr>
          <w:rFonts w:ascii="Arial" w:eastAsia="Trebuchet MS" w:hAnsi="Arial" w:cs="Arial"/>
          <w:sz w:val="20"/>
          <w:szCs w:val="20"/>
        </w:rPr>
      </w:pPr>
      <w:r>
        <w:rPr>
          <w:rStyle w:val="spancompanyname"/>
          <w:rFonts w:ascii="Arial" w:eastAsia="Trebuchet MS" w:hAnsi="Arial" w:cs="Arial"/>
          <w:sz w:val="20"/>
          <w:szCs w:val="20"/>
        </w:rPr>
        <w:t xml:space="preserve">Stanley - </w:t>
      </w:r>
      <w:r w:rsidR="00A90DBE" w:rsidRPr="00A90DBE">
        <w:rPr>
          <w:rFonts w:ascii="Arial" w:eastAsia="Trebuchet MS" w:hAnsi="Arial" w:cs="Arial"/>
          <w:b/>
          <w:sz w:val="20"/>
          <w:szCs w:val="20"/>
        </w:rPr>
        <w:t xml:space="preserve">Hand Tools </w:t>
      </w:r>
      <w:r w:rsidR="00A90DBE" w:rsidRPr="002A4FB1">
        <w:rPr>
          <w:rFonts w:ascii="Arial" w:eastAsia="Trebuchet MS" w:hAnsi="Arial" w:cs="Arial"/>
          <w:b/>
          <w:sz w:val="20"/>
          <w:szCs w:val="20"/>
        </w:rPr>
        <w:t>Division</w:t>
      </w:r>
      <w:r w:rsidR="00A90DBE">
        <w:rPr>
          <w:rFonts w:ascii="Arial" w:eastAsia="Trebuchet MS" w:hAnsi="Arial" w:cs="Arial"/>
          <w:sz w:val="20"/>
          <w:szCs w:val="20"/>
        </w:rPr>
        <w:t xml:space="preserve"> </w:t>
      </w:r>
      <w:r w:rsidR="007801F3">
        <w:rPr>
          <w:rFonts w:ascii="Arial" w:eastAsia="Trebuchet MS" w:hAnsi="Arial" w:cs="Arial"/>
          <w:sz w:val="20"/>
          <w:szCs w:val="20"/>
        </w:rPr>
        <w:t xml:space="preserve">– </w:t>
      </w:r>
      <w:r w:rsidR="007801F3" w:rsidRPr="006B195A">
        <w:rPr>
          <w:rFonts w:ascii="Arial" w:eastAsia="Trebuchet MS" w:hAnsi="Arial" w:cs="Arial"/>
          <w:b/>
          <w:sz w:val="20"/>
          <w:szCs w:val="20"/>
        </w:rPr>
        <w:t>New Britain, CT</w:t>
      </w:r>
    </w:p>
    <w:p w14:paraId="34F6B4CA" w14:textId="77777777" w:rsidR="002235CB" w:rsidRDefault="00463C80" w:rsidP="00C90F00">
      <w:pPr>
        <w:pStyle w:val="spanpaddedline"/>
        <w:spacing w:line="260" w:lineRule="atLeast"/>
        <w:rPr>
          <w:rFonts w:ascii="Arial" w:eastAsia="Trebuchet MS" w:hAnsi="Arial" w:cs="Arial"/>
          <w:sz w:val="20"/>
          <w:szCs w:val="20"/>
        </w:rPr>
      </w:pPr>
      <w:r w:rsidRPr="00463C80">
        <w:rPr>
          <w:rStyle w:val="spancompanyname"/>
          <w:rFonts w:ascii="Arial" w:eastAsia="Trebuchet MS" w:hAnsi="Arial" w:cs="Arial"/>
          <w:b w:val="0"/>
          <w:sz w:val="20"/>
          <w:szCs w:val="20"/>
        </w:rPr>
        <w:t>Manufacturer and marketer of durable consumer goods</w:t>
      </w:r>
      <w:r w:rsidR="006367F1">
        <w:rPr>
          <w:rStyle w:val="spancompanyname"/>
          <w:rFonts w:ascii="Arial" w:eastAsia="Trebuchet MS" w:hAnsi="Arial" w:cs="Arial"/>
          <w:b w:val="0"/>
          <w:sz w:val="20"/>
          <w:szCs w:val="20"/>
        </w:rPr>
        <w:t xml:space="preserve"> and services</w:t>
      </w:r>
      <w:r>
        <w:rPr>
          <w:rFonts w:ascii="Arial" w:eastAsia="Trebuchet MS" w:hAnsi="Arial" w:cs="Arial"/>
          <w:b/>
          <w:sz w:val="20"/>
          <w:szCs w:val="20"/>
        </w:rPr>
        <w:t xml:space="preserve">. </w:t>
      </w:r>
      <w:r w:rsidRPr="00463C80">
        <w:rPr>
          <w:rFonts w:ascii="Arial" w:eastAsia="Trebuchet MS" w:hAnsi="Arial" w:cs="Arial"/>
          <w:sz w:val="20"/>
          <w:szCs w:val="20"/>
        </w:rPr>
        <w:t>$4.0B in revenue in 2000</w:t>
      </w:r>
      <w:r w:rsidR="00A90DBE">
        <w:rPr>
          <w:rFonts w:ascii="Arial" w:eastAsia="Trebuchet MS" w:hAnsi="Arial" w:cs="Arial"/>
          <w:sz w:val="20"/>
          <w:szCs w:val="20"/>
        </w:rPr>
        <w:t xml:space="preserve"> in Hand Tools</w:t>
      </w:r>
      <w:r w:rsidR="006367F1">
        <w:rPr>
          <w:rFonts w:ascii="Arial" w:eastAsia="Trebuchet MS" w:hAnsi="Arial" w:cs="Arial"/>
          <w:sz w:val="20"/>
          <w:szCs w:val="20"/>
        </w:rPr>
        <w:t xml:space="preserve">. Products sold at retail and direct to consumer. </w:t>
      </w:r>
    </w:p>
    <w:p w14:paraId="77826818" w14:textId="77777777" w:rsidR="006367F1" w:rsidRPr="00463C80" w:rsidRDefault="006367F1">
      <w:pPr>
        <w:pStyle w:val="spanpaddedline"/>
        <w:spacing w:line="260" w:lineRule="atLeast"/>
        <w:ind w:left="2200"/>
        <w:rPr>
          <w:rFonts w:ascii="Arial" w:eastAsia="Trebuchet MS" w:hAnsi="Arial" w:cs="Arial"/>
          <w:sz w:val="20"/>
          <w:szCs w:val="20"/>
        </w:rPr>
      </w:pPr>
    </w:p>
    <w:p w14:paraId="60E06231" w14:textId="77777777" w:rsidR="00CE0187" w:rsidRDefault="00CE0187" w:rsidP="00C90F00">
      <w:pPr>
        <w:pStyle w:val="ulli"/>
        <w:numPr>
          <w:ilvl w:val="0"/>
          <w:numId w:val="7"/>
        </w:numPr>
        <w:spacing w:line="260" w:lineRule="atLeast"/>
        <w:rPr>
          <w:rFonts w:ascii="Arial" w:eastAsia="Trebuchet MS" w:hAnsi="Arial" w:cs="Arial"/>
          <w:sz w:val="20"/>
          <w:szCs w:val="20"/>
        </w:rPr>
      </w:pPr>
      <w:r>
        <w:rPr>
          <w:rFonts w:ascii="Arial" w:eastAsia="Trebuchet MS" w:hAnsi="Arial" w:cs="Arial"/>
          <w:sz w:val="20"/>
          <w:szCs w:val="20"/>
        </w:rPr>
        <w:t>Launched 50 products from 2003 - 2007 for the Stanley Automotive SBU, generating $25M+ annually in revenue.</w:t>
      </w:r>
    </w:p>
    <w:p w14:paraId="1B23ED36" w14:textId="77777777" w:rsidR="00CE0187" w:rsidRDefault="00CE0187" w:rsidP="00CE0187">
      <w:pPr>
        <w:pStyle w:val="ulli"/>
        <w:numPr>
          <w:ilvl w:val="0"/>
          <w:numId w:val="7"/>
        </w:numPr>
        <w:spacing w:line="260" w:lineRule="atLeast"/>
        <w:rPr>
          <w:rFonts w:ascii="Arial" w:eastAsia="Trebuchet MS" w:hAnsi="Arial" w:cs="Arial"/>
          <w:sz w:val="20"/>
          <w:szCs w:val="20"/>
        </w:rPr>
      </w:pPr>
      <w:r>
        <w:rPr>
          <w:rFonts w:ascii="Arial" w:eastAsia="Trebuchet MS" w:hAnsi="Arial" w:cs="Arial"/>
          <w:sz w:val="20"/>
          <w:szCs w:val="20"/>
        </w:rPr>
        <w:t xml:space="preserve">Managed pricing, promotion, national advertising and merchandising for all product launches for the SBU. </w:t>
      </w:r>
    </w:p>
    <w:p w14:paraId="4C4FEA50" w14:textId="77777777" w:rsidR="00B518B3" w:rsidRDefault="00CE0187" w:rsidP="00C90F00">
      <w:pPr>
        <w:pStyle w:val="ulli"/>
        <w:numPr>
          <w:ilvl w:val="0"/>
          <w:numId w:val="7"/>
        </w:numPr>
        <w:spacing w:line="260" w:lineRule="atLeast"/>
        <w:rPr>
          <w:rFonts w:ascii="Arial" w:eastAsia="Trebuchet MS" w:hAnsi="Arial" w:cs="Arial"/>
          <w:sz w:val="20"/>
          <w:szCs w:val="20"/>
        </w:rPr>
      </w:pPr>
      <w:r>
        <w:rPr>
          <w:rFonts w:ascii="Arial" w:eastAsia="Trebuchet MS" w:hAnsi="Arial" w:cs="Arial"/>
          <w:sz w:val="20"/>
          <w:szCs w:val="20"/>
        </w:rPr>
        <w:t xml:space="preserve">Founded </w:t>
      </w:r>
      <w:r w:rsidR="00463C80">
        <w:rPr>
          <w:rFonts w:ascii="Arial" w:eastAsia="Trebuchet MS" w:hAnsi="Arial" w:cs="Arial"/>
          <w:sz w:val="20"/>
          <w:szCs w:val="20"/>
        </w:rPr>
        <w:t>the</w:t>
      </w:r>
      <w:r w:rsidR="00B518B3">
        <w:rPr>
          <w:rFonts w:ascii="Arial" w:eastAsia="Trebuchet MS" w:hAnsi="Arial" w:cs="Arial"/>
          <w:sz w:val="20"/>
          <w:szCs w:val="20"/>
        </w:rPr>
        <w:t xml:space="preserve"> Discovery </w:t>
      </w:r>
      <w:r w:rsidR="00463C80">
        <w:rPr>
          <w:rFonts w:ascii="Arial" w:eastAsia="Trebuchet MS" w:hAnsi="Arial" w:cs="Arial"/>
          <w:sz w:val="20"/>
          <w:szCs w:val="20"/>
        </w:rPr>
        <w:t xml:space="preserve">Research </w:t>
      </w:r>
      <w:r w:rsidR="002A4FB1">
        <w:rPr>
          <w:rFonts w:ascii="Arial" w:eastAsia="Trebuchet MS" w:hAnsi="Arial" w:cs="Arial"/>
          <w:sz w:val="20"/>
          <w:szCs w:val="20"/>
        </w:rPr>
        <w:t xml:space="preserve">Team </w:t>
      </w:r>
      <w:r w:rsidR="00D711E4">
        <w:rPr>
          <w:rFonts w:ascii="Arial" w:eastAsia="Trebuchet MS" w:hAnsi="Arial" w:cs="Arial"/>
          <w:sz w:val="20"/>
          <w:szCs w:val="20"/>
        </w:rPr>
        <w:t>to conduct</w:t>
      </w:r>
      <w:r w:rsidR="00B518B3">
        <w:rPr>
          <w:rFonts w:ascii="Arial" w:eastAsia="Trebuchet MS" w:hAnsi="Arial" w:cs="Arial"/>
          <w:sz w:val="20"/>
          <w:szCs w:val="20"/>
        </w:rPr>
        <w:t xml:space="preserve"> end user resea</w:t>
      </w:r>
      <w:r w:rsidR="00D711E4">
        <w:rPr>
          <w:rFonts w:ascii="Arial" w:eastAsia="Trebuchet MS" w:hAnsi="Arial" w:cs="Arial"/>
          <w:sz w:val="20"/>
          <w:szCs w:val="20"/>
        </w:rPr>
        <w:t>rch and develop products</w:t>
      </w:r>
      <w:r w:rsidR="00B518B3">
        <w:rPr>
          <w:rFonts w:ascii="Arial" w:eastAsia="Trebuchet MS" w:hAnsi="Arial" w:cs="Arial"/>
          <w:sz w:val="20"/>
          <w:szCs w:val="20"/>
        </w:rPr>
        <w:t xml:space="preserve"> based on</w:t>
      </w:r>
      <w:r w:rsidR="00352ED1">
        <w:rPr>
          <w:rFonts w:ascii="Arial" w:eastAsia="Trebuchet MS" w:hAnsi="Arial" w:cs="Arial"/>
          <w:sz w:val="20"/>
          <w:szCs w:val="20"/>
        </w:rPr>
        <w:t xml:space="preserve"> voice of customer</w:t>
      </w:r>
      <w:r w:rsidR="00D711E4">
        <w:rPr>
          <w:rFonts w:ascii="Arial" w:eastAsia="Trebuchet MS" w:hAnsi="Arial" w:cs="Arial"/>
          <w:sz w:val="20"/>
          <w:szCs w:val="20"/>
        </w:rPr>
        <w:t xml:space="preserve"> inputs</w:t>
      </w:r>
      <w:r w:rsidR="00B518B3">
        <w:rPr>
          <w:rFonts w:ascii="Arial" w:eastAsia="Trebuchet MS" w:hAnsi="Arial" w:cs="Arial"/>
          <w:sz w:val="20"/>
          <w:szCs w:val="20"/>
        </w:rPr>
        <w:t xml:space="preserve">. </w:t>
      </w:r>
    </w:p>
    <w:p w14:paraId="30DCD3A8" w14:textId="77777777" w:rsidR="002A4FB1" w:rsidRDefault="002A4FB1" w:rsidP="00C90F00">
      <w:pPr>
        <w:pStyle w:val="ulli"/>
        <w:numPr>
          <w:ilvl w:val="0"/>
          <w:numId w:val="7"/>
        </w:numPr>
        <w:spacing w:line="260" w:lineRule="atLeast"/>
        <w:rPr>
          <w:rFonts w:ascii="Arial" w:eastAsia="Trebuchet MS" w:hAnsi="Arial" w:cs="Arial"/>
          <w:sz w:val="20"/>
          <w:szCs w:val="20"/>
        </w:rPr>
      </w:pPr>
      <w:r>
        <w:rPr>
          <w:rFonts w:ascii="Arial" w:eastAsia="Trebuchet MS" w:hAnsi="Arial" w:cs="Arial"/>
          <w:sz w:val="20"/>
          <w:szCs w:val="20"/>
        </w:rPr>
        <w:t>As part of commercial team, participated and directed consumer research and ideation around new product development.</w:t>
      </w:r>
    </w:p>
    <w:p w14:paraId="22B0B0A5" w14:textId="77777777" w:rsidR="00B518B3" w:rsidRDefault="00C90F00" w:rsidP="00C90F00">
      <w:pPr>
        <w:pStyle w:val="ulli"/>
        <w:numPr>
          <w:ilvl w:val="0"/>
          <w:numId w:val="7"/>
        </w:numPr>
        <w:spacing w:line="260" w:lineRule="atLeast"/>
        <w:rPr>
          <w:rFonts w:ascii="Arial" w:eastAsia="Trebuchet MS" w:hAnsi="Arial" w:cs="Arial"/>
          <w:sz w:val="20"/>
          <w:szCs w:val="20"/>
        </w:rPr>
      </w:pPr>
      <w:r>
        <w:rPr>
          <w:rFonts w:ascii="Arial" w:eastAsia="Trebuchet MS" w:hAnsi="Arial" w:cs="Arial"/>
          <w:sz w:val="20"/>
          <w:szCs w:val="20"/>
        </w:rPr>
        <w:t>I</w:t>
      </w:r>
      <w:r w:rsidR="00B518B3">
        <w:rPr>
          <w:rFonts w:ascii="Arial" w:eastAsia="Trebuchet MS" w:hAnsi="Arial" w:cs="Arial"/>
          <w:sz w:val="20"/>
          <w:szCs w:val="20"/>
        </w:rPr>
        <w:t xml:space="preserve">mplemented new product launch capability and planning, resulting in the creation of a product launch cadence. </w:t>
      </w:r>
    </w:p>
    <w:p w14:paraId="6F7570E5" w14:textId="77777777" w:rsidR="002A4FB1" w:rsidRDefault="002A4FB1" w:rsidP="00C90F00">
      <w:pPr>
        <w:pStyle w:val="ulli"/>
        <w:numPr>
          <w:ilvl w:val="0"/>
          <w:numId w:val="7"/>
        </w:numPr>
        <w:spacing w:line="260" w:lineRule="atLeast"/>
        <w:rPr>
          <w:rFonts w:ascii="Arial" w:eastAsia="Trebuchet MS" w:hAnsi="Arial" w:cs="Arial"/>
          <w:sz w:val="20"/>
          <w:szCs w:val="20"/>
        </w:rPr>
      </w:pPr>
      <w:r>
        <w:rPr>
          <w:rFonts w:ascii="Arial" w:eastAsia="Trebuchet MS" w:hAnsi="Arial" w:cs="Arial"/>
          <w:sz w:val="20"/>
          <w:szCs w:val="20"/>
        </w:rPr>
        <w:lastRenderedPageBreak/>
        <w:t xml:space="preserve">Created and managed all end user promotions and marketing for the Automotive SBU, improving Automotive brand awareness and purchase. </w:t>
      </w:r>
    </w:p>
    <w:p w14:paraId="077901EC" w14:textId="77777777" w:rsidR="00CE0187" w:rsidRPr="002A4FB1" w:rsidRDefault="00CE0187" w:rsidP="00C90F00">
      <w:pPr>
        <w:pStyle w:val="ulli"/>
        <w:numPr>
          <w:ilvl w:val="0"/>
          <w:numId w:val="7"/>
        </w:numPr>
        <w:spacing w:line="260" w:lineRule="atLeast"/>
        <w:rPr>
          <w:rFonts w:ascii="Arial" w:eastAsia="Trebuchet MS" w:hAnsi="Arial" w:cs="Arial"/>
          <w:sz w:val="20"/>
          <w:szCs w:val="20"/>
        </w:rPr>
      </w:pPr>
      <w:r>
        <w:rPr>
          <w:rFonts w:ascii="Arial" w:eastAsia="Trebuchet MS" w:hAnsi="Arial" w:cs="Arial"/>
          <w:sz w:val="20"/>
          <w:szCs w:val="20"/>
        </w:rPr>
        <w:t xml:space="preserve">Successfully launched LED flashlights ($15.0M in revenue year 1) for Stanley in 2006, a category they excel in today. </w:t>
      </w:r>
    </w:p>
    <w:p w14:paraId="484B709C" w14:textId="7311451A" w:rsidR="00463C80" w:rsidRDefault="00C90F00" w:rsidP="00C90F00">
      <w:pPr>
        <w:pStyle w:val="ulli"/>
        <w:numPr>
          <w:ilvl w:val="0"/>
          <w:numId w:val="7"/>
        </w:numPr>
        <w:spacing w:line="260" w:lineRule="atLeast"/>
        <w:rPr>
          <w:rFonts w:ascii="Arial" w:eastAsia="Trebuchet MS" w:hAnsi="Arial" w:cs="Arial"/>
          <w:sz w:val="20"/>
          <w:szCs w:val="20"/>
        </w:rPr>
      </w:pPr>
      <w:r>
        <w:rPr>
          <w:rFonts w:ascii="Arial" w:eastAsia="Trebuchet MS" w:hAnsi="Arial" w:cs="Arial"/>
          <w:sz w:val="20"/>
          <w:szCs w:val="20"/>
        </w:rPr>
        <w:t>C</w:t>
      </w:r>
      <w:r w:rsidR="00463C80">
        <w:rPr>
          <w:rFonts w:ascii="Arial" w:eastAsia="Trebuchet MS" w:hAnsi="Arial" w:cs="Arial"/>
          <w:sz w:val="20"/>
          <w:szCs w:val="20"/>
        </w:rPr>
        <w:t xml:space="preserve">reated a new merchandising strategy </w:t>
      </w:r>
      <w:r>
        <w:rPr>
          <w:rFonts w:ascii="Arial" w:eastAsia="Trebuchet MS" w:hAnsi="Arial" w:cs="Arial"/>
          <w:sz w:val="20"/>
          <w:szCs w:val="20"/>
        </w:rPr>
        <w:t xml:space="preserve">for </w:t>
      </w:r>
      <w:r w:rsidR="00A16949">
        <w:rPr>
          <w:rFonts w:ascii="Arial" w:eastAsia="Trebuchet MS" w:hAnsi="Arial" w:cs="Arial"/>
          <w:sz w:val="20"/>
          <w:szCs w:val="20"/>
        </w:rPr>
        <w:t>Walmart</w:t>
      </w:r>
      <w:r>
        <w:rPr>
          <w:rFonts w:ascii="Arial" w:eastAsia="Trebuchet MS" w:hAnsi="Arial" w:cs="Arial"/>
          <w:sz w:val="20"/>
          <w:szCs w:val="20"/>
        </w:rPr>
        <w:t xml:space="preserve"> </w:t>
      </w:r>
      <w:r w:rsidR="00463C80">
        <w:rPr>
          <w:rFonts w:ascii="Arial" w:eastAsia="Trebuchet MS" w:hAnsi="Arial" w:cs="Arial"/>
          <w:sz w:val="20"/>
          <w:szCs w:val="20"/>
        </w:rPr>
        <w:t>that generated $10</w:t>
      </w:r>
      <w:r>
        <w:rPr>
          <w:rFonts w:ascii="Arial" w:eastAsia="Trebuchet MS" w:hAnsi="Arial" w:cs="Arial"/>
          <w:sz w:val="20"/>
          <w:szCs w:val="20"/>
        </w:rPr>
        <w:t xml:space="preserve">.0 </w:t>
      </w:r>
      <w:r w:rsidR="00463C80">
        <w:rPr>
          <w:rFonts w:ascii="Arial" w:eastAsia="Trebuchet MS" w:hAnsi="Arial" w:cs="Arial"/>
          <w:sz w:val="20"/>
          <w:szCs w:val="20"/>
        </w:rPr>
        <w:t>-</w:t>
      </w:r>
      <w:r>
        <w:rPr>
          <w:rFonts w:ascii="Arial" w:eastAsia="Trebuchet MS" w:hAnsi="Arial" w:cs="Arial"/>
          <w:sz w:val="20"/>
          <w:szCs w:val="20"/>
        </w:rPr>
        <w:t xml:space="preserve"> </w:t>
      </w:r>
      <w:r w:rsidR="00463C80">
        <w:rPr>
          <w:rFonts w:ascii="Arial" w:eastAsia="Trebuchet MS" w:hAnsi="Arial" w:cs="Arial"/>
          <w:sz w:val="20"/>
          <w:szCs w:val="20"/>
        </w:rPr>
        <w:t>$15.0M in of</w:t>
      </w:r>
      <w:r w:rsidR="00264642">
        <w:rPr>
          <w:rFonts w:ascii="Arial" w:eastAsia="Trebuchet MS" w:hAnsi="Arial" w:cs="Arial"/>
          <w:sz w:val="20"/>
          <w:szCs w:val="20"/>
        </w:rPr>
        <w:t>f shelf revenue from 2000 - 2006</w:t>
      </w:r>
      <w:r w:rsidR="00463C80">
        <w:rPr>
          <w:rFonts w:ascii="Arial" w:eastAsia="Trebuchet MS" w:hAnsi="Arial" w:cs="Arial"/>
          <w:sz w:val="20"/>
          <w:szCs w:val="20"/>
        </w:rPr>
        <w:t xml:space="preserve">. </w:t>
      </w:r>
    </w:p>
    <w:p w14:paraId="112BDB27" w14:textId="1CFAE820" w:rsidR="00B518B3" w:rsidRDefault="00B518B3" w:rsidP="00C90F00">
      <w:pPr>
        <w:pStyle w:val="ulli"/>
        <w:numPr>
          <w:ilvl w:val="0"/>
          <w:numId w:val="7"/>
        </w:numPr>
        <w:spacing w:line="260" w:lineRule="atLeast"/>
        <w:rPr>
          <w:rFonts w:ascii="Arial" w:eastAsia="Trebuchet MS" w:hAnsi="Arial" w:cs="Arial"/>
          <w:sz w:val="20"/>
          <w:szCs w:val="20"/>
        </w:rPr>
      </w:pPr>
      <w:r>
        <w:rPr>
          <w:rFonts w:ascii="Arial" w:eastAsia="Trebuchet MS" w:hAnsi="Arial" w:cs="Arial"/>
          <w:sz w:val="20"/>
          <w:szCs w:val="20"/>
        </w:rPr>
        <w:t>Developed and p</w:t>
      </w:r>
      <w:r w:rsidR="00C90F00">
        <w:rPr>
          <w:rFonts w:ascii="Arial" w:eastAsia="Trebuchet MS" w:hAnsi="Arial" w:cs="Arial"/>
          <w:sz w:val="20"/>
          <w:szCs w:val="20"/>
        </w:rPr>
        <w:t xml:space="preserve">roduced all launch kits for </w:t>
      </w:r>
      <w:r w:rsidR="002A4FB1">
        <w:rPr>
          <w:rFonts w:ascii="Arial" w:eastAsia="Trebuchet MS" w:hAnsi="Arial" w:cs="Arial"/>
          <w:sz w:val="20"/>
          <w:szCs w:val="20"/>
        </w:rPr>
        <w:t xml:space="preserve">new </w:t>
      </w:r>
      <w:r>
        <w:rPr>
          <w:rFonts w:ascii="Arial" w:eastAsia="Trebuchet MS" w:hAnsi="Arial" w:cs="Arial"/>
          <w:sz w:val="20"/>
          <w:szCs w:val="20"/>
        </w:rPr>
        <w:t>products launched from 2000</w:t>
      </w:r>
      <w:r w:rsidR="006A1B51">
        <w:rPr>
          <w:rFonts w:ascii="Arial" w:eastAsia="Trebuchet MS" w:hAnsi="Arial" w:cs="Arial"/>
          <w:sz w:val="20"/>
          <w:szCs w:val="20"/>
        </w:rPr>
        <w:t xml:space="preserve"> </w:t>
      </w:r>
      <w:r>
        <w:rPr>
          <w:rFonts w:ascii="Arial" w:eastAsia="Trebuchet MS" w:hAnsi="Arial" w:cs="Arial"/>
          <w:sz w:val="20"/>
          <w:szCs w:val="20"/>
        </w:rPr>
        <w:t>-</w:t>
      </w:r>
      <w:r w:rsidR="006A1B51">
        <w:rPr>
          <w:rFonts w:ascii="Arial" w:eastAsia="Trebuchet MS" w:hAnsi="Arial" w:cs="Arial"/>
          <w:sz w:val="20"/>
          <w:szCs w:val="20"/>
        </w:rPr>
        <w:t xml:space="preserve"> </w:t>
      </w:r>
      <w:r>
        <w:rPr>
          <w:rFonts w:ascii="Arial" w:eastAsia="Trebuchet MS" w:hAnsi="Arial" w:cs="Arial"/>
          <w:sz w:val="20"/>
          <w:szCs w:val="20"/>
        </w:rPr>
        <w:t>2</w:t>
      </w:r>
      <w:r w:rsidR="00463C80">
        <w:rPr>
          <w:rFonts w:ascii="Arial" w:eastAsia="Trebuchet MS" w:hAnsi="Arial" w:cs="Arial"/>
          <w:sz w:val="20"/>
          <w:szCs w:val="20"/>
        </w:rPr>
        <w:t xml:space="preserve">007. </w:t>
      </w:r>
    </w:p>
    <w:p w14:paraId="5A832FC6" w14:textId="77777777" w:rsidR="00B518B3" w:rsidRDefault="00463C80" w:rsidP="00C90F00">
      <w:pPr>
        <w:pStyle w:val="ulli"/>
        <w:numPr>
          <w:ilvl w:val="0"/>
          <w:numId w:val="7"/>
        </w:numPr>
        <w:spacing w:line="260" w:lineRule="atLeast"/>
        <w:rPr>
          <w:rFonts w:ascii="Arial" w:eastAsia="Trebuchet MS" w:hAnsi="Arial" w:cs="Arial"/>
          <w:sz w:val="20"/>
          <w:szCs w:val="20"/>
        </w:rPr>
      </w:pPr>
      <w:r>
        <w:rPr>
          <w:rFonts w:ascii="Arial" w:eastAsia="Trebuchet MS" w:hAnsi="Arial" w:cs="Arial"/>
          <w:sz w:val="20"/>
          <w:szCs w:val="20"/>
        </w:rPr>
        <w:t xml:space="preserve">Created </w:t>
      </w:r>
      <w:r w:rsidR="00B518B3">
        <w:rPr>
          <w:rFonts w:ascii="Arial" w:eastAsia="Trebuchet MS" w:hAnsi="Arial" w:cs="Arial"/>
          <w:sz w:val="20"/>
          <w:szCs w:val="20"/>
        </w:rPr>
        <w:t xml:space="preserve">and implemented marketing and </w:t>
      </w:r>
      <w:r w:rsidR="00C90F00">
        <w:rPr>
          <w:rFonts w:ascii="Arial" w:eastAsia="Trebuchet MS" w:hAnsi="Arial" w:cs="Arial"/>
          <w:sz w:val="20"/>
          <w:szCs w:val="20"/>
        </w:rPr>
        <w:t xml:space="preserve">sales strategies with retail </w:t>
      </w:r>
      <w:r w:rsidR="00B518B3">
        <w:rPr>
          <w:rFonts w:ascii="Arial" w:eastAsia="Trebuchet MS" w:hAnsi="Arial" w:cs="Arial"/>
          <w:sz w:val="20"/>
          <w:szCs w:val="20"/>
        </w:rPr>
        <w:t xml:space="preserve">sales teams in the organization to increase sales at all major retailers in North America, LATAM and Western Europe. </w:t>
      </w:r>
    </w:p>
    <w:p w14:paraId="75CC9924" w14:textId="0642AA92" w:rsidR="000550AE" w:rsidRDefault="000550AE" w:rsidP="00C90F00">
      <w:pPr>
        <w:pStyle w:val="ulli"/>
        <w:numPr>
          <w:ilvl w:val="0"/>
          <w:numId w:val="7"/>
        </w:numPr>
        <w:spacing w:line="260" w:lineRule="atLeast"/>
        <w:rPr>
          <w:rFonts w:ascii="Arial" w:eastAsia="Trebuchet MS" w:hAnsi="Arial" w:cs="Arial"/>
          <w:sz w:val="20"/>
          <w:szCs w:val="20"/>
        </w:rPr>
      </w:pPr>
      <w:r w:rsidRPr="000550AE">
        <w:rPr>
          <w:rFonts w:ascii="Arial" w:eastAsia="Trebuchet MS" w:hAnsi="Arial" w:cs="Arial"/>
          <w:sz w:val="20"/>
          <w:szCs w:val="20"/>
        </w:rPr>
        <w:t>P</w:t>
      </w:r>
      <w:r>
        <w:rPr>
          <w:rFonts w:ascii="Arial" w:eastAsia="Trebuchet MS" w:hAnsi="Arial" w:cs="Arial"/>
          <w:sz w:val="20"/>
          <w:szCs w:val="20"/>
        </w:rPr>
        <w:t>re</w:t>
      </w:r>
      <w:r w:rsidRPr="000550AE">
        <w:rPr>
          <w:rFonts w:ascii="Arial" w:eastAsia="Trebuchet MS" w:hAnsi="Arial" w:cs="Arial"/>
          <w:sz w:val="20"/>
          <w:szCs w:val="20"/>
        </w:rPr>
        <w:t>sented ca</w:t>
      </w:r>
      <w:r>
        <w:rPr>
          <w:rFonts w:ascii="Arial" w:eastAsia="Trebuchet MS" w:hAnsi="Arial" w:cs="Arial"/>
          <w:sz w:val="20"/>
          <w:szCs w:val="20"/>
        </w:rPr>
        <w:t xml:space="preserve">pabilities and products to all large retail customers including </w:t>
      </w:r>
      <w:r w:rsidR="00A16949">
        <w:rPr>
          <w:rFonts w:ascii="Arial" w:eastAsia="Trebuchet MS" w:hAnsi="Arial" w:cs="Arial"/>
          <w:sz w:val="20"/>
          <w:szCs w:val="20"/>
        </w:rPr>
        <w:t>Walmart</w:t>
      </w:r>
      <w:r>
        <w:rPr>
          <w:rFonts w:ascii="Arial" w:eastAsia="Trebuchet MS" w:hAnsi="Arial" w:cs="Arial"/>
          <w:sz w:val="20"/>
          <w:szCs w:val="20"/>
        </w:rPr>
        <w:t xml:space="preserve">, The Home Depot, Lowe’s, Ace, True Value and others. </w:t>
      </w:r>
    </w:p>
    <w:p w14:paraId="451BEE97" w14:textId="77777777" w:rsidR="000550AE" w:rsidRDefault="00D0432C" w:rsidP="00C90F00">
      <w:pPr>
        <w:pStyle w:val="ulli"/>
        <w:numPr>
          <w:ilvl w:val="0"/>
          <w:numId w:val="7"/>
        </w:numPr>
        <w:spacing w:line="260" w:lineRule="atLeast"/>
        <w:rPr>
          <w:rFonts w:ascii="Arial" w:eastAsia="Trebuchet MS" w:hAnsi="Arial" w:cs="Arial"/>
          <w:sz w:val="20"/>
          <w:szCs w:val="20"/>
        </w:rPr>
      </w:pPr>
      <w:r>
        <w:rPr>
          <w:rFonts w:ascii="Arial" w:eastAsia="Trebuchet MS" w:hAnsi="Arial" w:cs="Arial"/>
          <w:sz w:val="20"/>
          <w:szCs w:val="20"/>
        </w:rPr>
        <w:t xml:space="preserve">Directed </w:t>
      </w:r>
      <w:r w:rsidR="000550AE" w:rsidRPr="00D22EE9">
        <w:rPr>
          <w:rFonts w:ascii="Arial" w:eastAsia="Trebuchet MS" w:hAnsi="Arial" w:cs="Arial"/>
          <w:sz w:val="20"/>
          <w:szCs w:val="20"/>
        </w:rPr>
        <w:t>all advertising</w:t>
      </w:r>
      <w:r w:rsidR="000550AE">
        <w:rPr>
          <w:rFonts w:ascii="Arial" w:eastAsia="Trebuchet MS" w:hAnsi="Arial" w:cs="Arial"/>
          <w:sz w:val="20"/>
          <w:szCs w:val="20"/>
        </w:rPr>
        <w:t>, trade shows</w:t>
      </w:r>
      <w:r w:rsidR="000550AE" w:rsidRPr="00D22EE9">
        <w:rPr>
          <w:rFonts w:ascii="Arial" w:eastAsia="Trebuchet MS" w:hAnsi="Arial" w:cs="Arial"/>
          <w:sz w:val="20"/>
          <w:szCs w:val="20"/>
        </w:rPr>
        <w:t xml:space="preserve"> and marketing activities </w:t>
      </w:r>
      <w:r w:rsidR="000550AE">
        <w:rPr>
          <w:rFonts w:ascii="Arial" w:eastAsia="Trebuchet MS" w:hAnsi="Arial" w:cs="Arial"/>
          <w:sz w:val="20"/>
          <w:szCs w:val="20"/>
        </w:rPr>
        <w:t xml:space="preserve">for the SBU </w:t>
      </w:r>
      <w:r w:rsidR="000550AE" w:rsidRPr="00D22EE9">
        <w:rPr>
          <w:rFonts w:ascii="Arial" w:eastAsia="Trebuchet MS" w:hAnsi="Arial" w:cs="Arial"/>
          <w:sz w:val="20"/>
          <w:szCs w:val="20"/>
        </w:rPr>
        <w:t xml:space="preserve">in partnership with outside agencies. </w:t>
      </w:r>
    </w:p>
    <w:p w14:paraId="5B9D0214" w14:textId="77777777" w:rsidR="00C90F00" w:rsidRDefault="00C90F00" w:rsidP="00C90F00">
      <w:pPr>
        <w:pStyle w:val="ulli"/>
        <w:spacing w:line="260" w:lineRule="atLeast"/>
        <w:rPr>
          <w:rFonts w:ascii="Arial" w:eastAsia="Trebuchet MS" w:hAnsi="Arial" w:cs="Arial"/>
          <w:sz w:val="20"/>
          <w:szCs w:val="20"/>
        </w:rPr>
      </w:pPr>
    </w:p>
    <w:p w14:paraId="31659055" w14:textId="77777777" w:rsidR="00672D66" w:rsidRDefault="00672D66" w:rsidP="00C90F00">
      <w:pPr>
        <w:pStyle w:val="ulli"/>
        <w:spacing w:line="260" w:lineRule="atLeast"/>
        <w:rPr>
          <w:rFonts w:ascii="Arial" w:eastAsia="Trebuchet MS" w:hAnsi="Arial" w:cs="Arial"/>
          <w:sz w:val="20"/>
          <w:szCs w:val="20"/>
        </w:rPr>
      </w:pPr>
    </w:p>
    <w:p w14:paraId="205EE945" w14:textId="77777777" w:rsidR="00C90F00" w:rsidRPr="00C90F00" w:rsidRDefault="00C90F00" w:rsidP="00C90F00">
      <w:pPr>
        <w:pStyle w:val="ulli"/>
        <w:spacing w:line="260" w:lineRule="atLeast"/>
        <w:rPr>
          <w:rFonts w:ascii="Arial" w:eastAsia="Trebuchet MS" w:hAnsi="Arial" w:cs="Arial"/>
          <w:b/>
          <w:sz w:val="20"/>
          <w:szCs w:val="20"/>
        </w:rPr>
      </w:pPr>
      <w:r w:rsidRPr="00C90F00">
        <w:rPr>
          <w:rFonts w:ascii="Arial" w:eastAsia="Trebuchet MS" w:hAnsi="Arial" w:cs="Arial"/>
          <w:b/>
          <w:sz w:val="20"/>
          <w:szCs w:val="20"/>
        </w:rPr>
        <w:t>Owner</w:t>
      </w:r>
      <w:r w:rsidR="00264642">
        <w:rPr>
          <w:rFonts w:ascii="Arial" w:eastAsia="Trebuchet MS" w:hAnsi="Arial" w:cs="Arial"/>
          <w:b/>
          <w:sz w:val="20"/>
          <w:szCs w:val="20"/>
        </w:rPr>
        <w:tab/>
      </w:r>
      <w:r w:rsidR="00264642">
        <w:rPr>
          <w:rFonts w:ascii="Arial" w:eastAsia="Trebuchet MS" w:hAnsi="Arial" w:cs="Arial"/>
          <w:b/>
          <w:sz w:val="20"/>
          <w:szCs w:val="20"/>
        </w:rPr>
        <w:tab/>
      </w:r>
      <w:r w:rsidR="00264642">
        <w:rPr>
          <w:rFonts w:ascii="Arial" w:eastAsia="Trebuchet MS" w:hAnsi="Arial" w:cs="Arial"/>
          <w:b/>
          <w:sz w:val="20"/>
          <w:szCs w:val="20"/>
        </w:rPr>
        <w:tab/>
      </w:r>
      <w:r w:rsidR="00264642">
        <w:rPr>
          <w:rFonts w:ascii="Arial" w:eastAsia="Trebuchet MS" w:hAnsi="Arial" w:cs="Arial"/>
          <w:b/>
          <w:sz w:val="20"/>
          <w:szCs w:val="20"/>
        </w:rPr>
        <w:tab/>
      </w:r>
      <w:r w:rsidR="00264642">
        <w:rPr>
          <w:rFonts w:ascii="Arial" w:eastAsia="Trebuchet MS" w:hAnsi="Arial" w:cs="Arial"/>
          <w:b/>
          <w:sz w:val="20"/>
          <w:szCs w:val="20"/>
        </w:rPr>
        <w:tab/>
      </w:r>
      <w:r w:rsidR="00264642">
        <w:rPr>
          <w:rFonts w:ascii="Arial" w:eastAsia="Trebuchet MS" w:hAnsi="Arial" w:cs="Arial"/>
          <w:b/>
          <w:sz w:val="20"/>
          <w:szCs w:val="20"/>
        </w:rPr>
        <w:tab/>
      </w:r>
      <w:r w:rsidR="00264642">
        <w:rPr>
          <w:rFonts w:ascii="Arial" w:eastAsia="Trebuchet MS" w:hAnsi="Arial" w:cs="Arial"/>
          <w:b/>
          <w:sz w:val="20"/>
          <w:szCs w:val="20"/>
        </w:rPr>
        <w:tab/>
      </w:r>
      <w:r w:rsidR="00264642">
        <w:rPr>
          <w:rFonts w:ascii="Arial" w:eastAsia="Trebuchet MS" w:hAnsi="Arial" w:cs="Arial"/>
          <w:b/>
          <w:sz w:val="20"/>
          <w:szCs w:val="20"/>
        </w:rPr>
        <w:tab/>
      </w:r>
      <w:r w:rsidR="00264642">
        <w:rPr>
          <w:rFonts w:ascii="Arial" w:eastAsia="Trebuchet MS" w:hAnsi="Arial" w:cs="Arial"/>
          <w:b/>
          <w:sz w:val="20"/>
          <w:szCs w:val="20"/>
        </w:rPr>
        <w:tab/>
      </w:r>
      <w:r w:rsidR="0095401D">
        <w:rPr>
          <w:rStyle w:val="span"/>
          <w:rFonts w:ascii="Arial" w:eastAsia="Trebuchet MS" w:hAnsi="Arial" w:cs="Arial"/>
          <w:sz w:val="20"/>
          <w:szCs w:val="20"/>
        </w:rPr>
        <w:t>June 1997 to Sept 2000</w:t>
      </w:r>
    </w:p>
    <w:p w14:paraId="7427AE1E" w14:textId="77777777" w:rsidR="00C90F00" w:rsidRPr="00C90F00" w:rsidRDefault="00C90F00" w:rsidP="00C90F00">
      <w:pPr>
        <w:pStyle w:val="ulli"/>
        <w:spacing w:line="260" w:lineRule="atLeast"/>
        <w:rPr>
          <w:rFonts w:ascii="Arial" w:eastAsia="Trebuchet MS" w:hAnsi="Arial" w:cs="Arial"/>
          <w:b/>
          <w:sz w:val="20"/>
          <w:szCs w:val="20"/>
        </w:rPr>
      </w:pPr>
      <w:r w:rsidRPr="00C90F00">
        <w:rPr>
          <w:rFonts w:ascii="Arial" w:eastAsia="Trebuchet MS" w:hAnsi="Arial" w:cs="Arial"/>
          <w:b/>
          <w:sz w:val="20"/>
          <w:szCs w:val="20"/>
        </w:rPr>
        <w:t xml:space="preserve">Digital Grafx - Danbury, CT </w:t>
      </w:r>
    </w:p>
    <w:p w14:paraId="314F9BA0" w14:textId="77777777" w:rsidR="000550AE" w:rsidRDefault="009A684B" w:rsidP="00C62A18">
      <w:pPr>
        <w:pStyle w:val="spanpaddedline"/>
        <w:spacing w:line="260" w:lineRule="atLeast"/>
        <w:rPr>
          <w:rStyle w:val="span"/>
          <w:rFonts w:ascii="Arial" w:eastAsia="Trebuchet MS" w:hAnsi="Arial" w:cs="Arial"/>
          <w:sz w:val="20"/>
          <w:szCs w:val="20"/>
        </w:rPr>
      </w:pPr>
      <w:r>
        <w:rPr>
          <w:rStyle w:val="span"/>
          <w:rFonts w:ascii="Arial" w:eastAsia="Trebuchet MS" w:hAnsi="Arial" w:cs="Arial"/>
          <w:sz w:val="20"/>
          <w:szCs w:val="20"/>
        </w:rPr>
        <w:t>Promotional marketing and graphic design company, specializing in both consumer promotions and retail marketing programs. Revenue $3.5M in 1999. Regional agency foc</w:t>
      </w:r>
      <w:r w:rsidR="00937E10">
        <w:rPr>
          <w:rStyle w:val="span"/>
          <w:rFonts w:ascii="Arial" w:eastAsia="Trebuchet MS" w:hAnsi="Arial" w:cs="Arial"/>
          <w:sz w:val="20"/>
          <w:szCs w:val="20"/>
        </w:rPr>
        <w:t>used on Great</w:t>
      </w:r>
      <w:r w:rsidR="008A0757">
        <w:rPr>
          <w:rStyle w:val="span"/>
          <w:rFonts w:ascii="Arial" w:eastAsia="Trebuchet MS" w:hAnsi="Arial" w:cs="Arial"/>
          <w:sz w:val="20"/>
          <w:szCs w:val="20"/>
        </w:rPr>
        <w:t>er</w:t>
      </w:r>
      <w:r w:rsidR="00937E10">
        <w:rPr>
          <w:rStyle w:val="span"/>
          <w:rFonts w:ascii="Arial" w:eastAsia="Trebuchet MS" w:hAnsi="Arial" w:cs="Arial"/>
          <w:sz w:val="20"/>
          <w:szCs w:val="20"/>
        </w:rPr>
        <w:t xml:space="preserve"> New York City</w:t>
      </w:r>
      <w:r>
        <w:rPr>
          <w:rStyle w:val="span"/>
          <w:rFonts w:ascii="Arial" w:eastAsia="Trebuchet MS" w:hAnsi="Arial" w:cs="Arial"/>
          <w:sz w:val="20"/>
          <w:szCs w:val="20"/>
        </w:rPr>
        <w:t>, Long Island</w:t>
      </w:r>
      <w:r w:rsidR="00937E10">
        <w:rPr>
          <w:rStyle w:val="span"/>
          <w:rFonts w:ascii="Arial" w:eastAsia="Trebuchet MS" w:hAnsi="Arial" w:cs="Arial"/>
          <w:sz w:val="20"/>
          <w:szCs w:val="20"/>
        </w:rPr>
        <w:t>,</w:t>
      </w:r>
      <w:r>
        <w:rPr>
          <w:rStyle w:val="span"/>
          <w:rFonts w:ascii="Arial" w:eastAsia="Trebuchet MS" w:hAnsi="Arial" w:cs="Arial"/>
          <w:sz w:val="20"/>
          <w:szCs w:val="20"/>
        </w:rPr>
        <w:t xml:space="preserve"> Connecticut, Massachusetts and Eastern Pennsylvania</w:t>
      </w:r>
      <w:r w:rsidR="008A0757">
        <w:rPr>
          <w:rStyle w:val="span"/>
          <w:rFonts w:ascii="Arial" w:eastAsia="Trebuchet MS" w:hAnsi="Arial" w:cs="Arial"/>
          <w:sz w:val="20"/>
          <w:szCs w:val="20"/>
        </w:rPr>
        <w:t xml:space="preserve"> areas</w:t>
      </w:r>
      <w:r>
        <w:rPr>
          <w:rStyle w:val="span"/>
          <w:rFonts w:ascii="Arial" w:eastAsia="Trebuchet MS" w:hAnsi="Arial" w:cs="Arial"/>
          <w:sz w:val="20"/>
          <w:szCs w:val="20"/>
        </w:rPr>
        <w:t>.</w:t>
      </w:r>
    </w:p>
    <w:p w14:paraId="56122429" w14:textId="5248D0A7" w:rsidR="009A684B" w:rsidRDefault="009A684B" w:rsidP="009A684B">
      <w:pPr>
        <w:pStyle w:val="spanpaddedline"/>
        <w:numPr>
          <w:ilvl w:val="0"/>
          <w:numId w:val="8"/>
        </w:numPr>
        <w:spacing w:line="260" w:lineRule="atLeast"/>
        <w:rPr>
          <w:rStyle w:val="span"/>
          <w:rFonts w:ascii="Arial" w:eastAsia="Trebuchet MS" w:hAnsi="Arial" w:cs="Arial"/>
          <w:sz w:val="20"/>
          <w:szCs w:val="20"/>
        </w:rPr>
      </w:pPr>
      <w:r>
        <w:rPr>
          <w:rStyle w:val="span"/>
          <w:rFonts w:ascii="Arial" w:eastAsia="Trebuchet MS" w:hAnsi="Arial" w:cs="Arial"/>
          <w:sz w:val="20"/>
          <w:szCs w:val="20"/>
        </w:rPr>
        <w:t>Started business in</w:t>
      </w:r>
      <w:r w:rsidR="00944E87">
        <w:rPr>
          <w:rStyle w:val="span"/>
          <w:rFonts w:ascii="Arial" w:eastAsia="Trebuchet MS" w:hAnsi="Arial" w:cs="Arial"/>
          <w:sz w:val="20"/>
          <w:szCs w:val="20"/>
        </w:rPr>
        <w:t xml:space="preserve"> 1997 by subcontracting work fro</w:t>
      </w:r>
      <w:r>
        <w:rPr>
          <w:rStyle w:val="span"/>
          <w:rFonts w:ascii="Arial" w:eastAsia="Trebuchet MS" w:hAnsi="Arial" w:cs="Arial"/>
          <w:sz w:val="20"/>
          <w:szCs w:val="20"/>
        </w:rPr>
        <w:t xml:space="preserve">m largest agencies in New York and Connecticut. </w:t>
      </w:r>
    </w:p>
    <w:p w14:paraId="11022D56" w14:textId="77777777" w:rsidR="009A684B" w:rsidRDefault="009A684B" w:rsidP="009A684B">
      <w:pPr>
        <w:pStyle w:val="spanpaddedline"/>
        <w:numPr>
          <w:ilvl w:val="0"/>
          <w:numId w:val="8"/>
        </w:numPr>
        <w:spacing w:line="260" w:lineRule="atLeast"/>
        <w:rPr>
          <w:rStyle w:val="span"/>
          <w:rFonts w:ascii="Arial" w:eastAsia="Trebuchet MS" w:hAnsi="Arial" w:cs="Arial"/>
          <w:sz w:val="20"/>
          <w:szCs w:val="20"/>
        </w:rPr>
      </w:pPr>
      <w:r>
        <w:rPr>
          <w:rStyle w:val="span"/>
          <w:rFonts w:ascii="Arial" w:eastAsia="Trebuchet MS" w:hAnsi="Arial" w:cs="Arial"/>
          <w:sz w:val="20"/>
          <w:szCs w:val="20"/>
        </w:rPr>
        <w:t xml:space="preserve">Developed end user promotions and direct to consumer campaigns for </w:t>
      </w:r>
      <w:r w:rsidR="008E61F3">
        <w:rPr>
          <w:rStyle w:val="span"/>
          <w:rFonts w:ascii="Arial" w:eastAsia="Trebuchet MS" w:hAnsi="Arial" w:cs="Arial"/>
          <w:sz w:val="20"/>
          <w:szCs w:val="20"/>
        </w:rPr>
        <w:t xml:space="preserve">CPG </w:t>
      </w:r>
      <w:r>
        <w:rPr>
          <w:rStyle w:val="span"/>
          <w:rFonts w:ascii="Arial" w:eastAsia="Trebuchet MS" w:hAnsi="Arial" w:cs="Arial"/>
          <w:sz w:val="20"/>
          <w:szCs w:val="20"/>
        </w:rPr>
        <w:t>companies inclu</w:t>
      </w:r>
      <w:r w:rsidR="00672D66">
        <w:rPr>
          <w:rStyle w:val="span"/>
          <w:rFonts w:ascii="Arial" w:eastAsia="Trebuchet MS" w:hAnsi="Arial" w:cs="Arial"/>
          <w:sz w:val="20"/>
          <w:szCs w:val="20"/>
        </w:rPr>
        <w:t xml:space="preserve">ding Miller Beer, Post Cereals, </w:t>
      </w:r>
      <w:r>
        <w:rPr>
          <w:rStyle w:val="span"/>
          <w:rFonts w:ascii="Arial" w:eastAsia="Trebuchet MS" w:hAnsi="Arial" w:cs="Arial"/>
          <w:sz w:val="20"/>
          <w:szCs w:val="20"/>
        </w:rPr>
        <w:t xml:space="preserve">M&amp;M Mars, Gillette and Oberto. </w:t>
      </w:r>
    </w:p>
    <w:p w14:paraId="1B91FA10" w14:textId="6378F1CB" w:rsidR="009A684B" w:rsidRDefault="009A684B" w:rsidP="009A684B">
      <w:pPr>
        <w:pStyle w:val="spanpaddedline"/>
        <w:numPr>
          <w:ilvl w:val="0"/>
          <w:numId w:val="8"/>
        </w:numPr>
        <w:spacing w:line="260" w:lineRule="atLeast"/>
        <w:rPr>
          <w:rStyle w:val="span"/>
          <w:rFonts w:ascii="Arial" w:eastAsia="Trebuchet MS" w:hAnsi="Arial" w:cs="Arial"/>
          <w:sz w:val="20"/>
          <w:szCs w:val="20"/>
        </w:rPr>
      </w:pPr>
      <w:r>
        <w:rPr>
          <w:rStyle w:val="span"/>
          <w:rFonts w:ascii="Arial" w:eastAsia="Trebuchet MS" w:hAnsi="Arial" w:cs="Arial"/>
          <w:sz w:val="20"/>
          <w:szCs w:val="20"/>
        </w:rPr>
        <w:t>Developed customer base to over 25 customers from 1997</w:t>
      </w:r>
      <w:r w:rsidR="006A1B51">
        <w:rPr>
          <w:rStyle w:val="span"/>
          <w:rFonts w:ascii="Arial" w:eastAsia="Trebuchet MS" w:hAnsi="Arial" w:cs="Arial"/>
          <w:sz w:val="20"/>
          <w:szCs w:val="20"/>
        </w:rPr>
        <w:t xml:space="preserve"> </w:t>
      </w:r>
      <w:r>
        <w:rPr>
          <w:rStyle w:val="span"/>
          <w:rFonts w:ascii="Arial" w:eastAsia="Trebuchet MS" w:hAnsi="Arial" w:cs="Arial"/>
          <w:sz w:val="20"/>
          <w:szCs w:val="20"/>
        </w:rPr>
        <w:t>-</w:t>
      </w:r>
      <w:r w:rsidR="006A1B51">
        <w:rPr>
          <w:rStyle w:val="span"/>
          <w:rFonts w:ascii="Arial" w:eastAsia="Trebuchet MS" w:hAnsi="Arial" w:cs="Arial"/>
          <w:sz w:val="20"/>
          <w:szCs w:val="20"/>
        </w:rPr>
        <w:t xml:space="preserve"> </w:t>
      </w:r>
      <w:r>
        <w:rPr>
          <w:rStyle w:val="span"/>
          <w:rFonts w:ascii="Arial" w:eastAsia="Trebuchet MS" w:hAnsi="Arial" w:cs="Arial"/>
          <w:sz w:val="20"/>
          <w:szCs w:val="20"/>
        </w:rPr>
        <w:t xml:space="preserve">1998. </w:t>
      </w:r>
    </w:p>
    <w:p w14:paraId="4A32E5AB" w14:textId="77777777" w:rsidR="009A684B" w:rsidRDefault="009A684B" w:rsidP="009A684B">
      <w:pPr>
        <w:pStyle w:val="spanpaddedline"/>
        <w:numPr>
          <w:ilvl w:val="0"/>
          <w:numId w:val="8"/>
        </w:numPr>
        <w:spacing w:line="260" w:lineRule="atLeast"/>
        <w:rPr>
          <w:rStyle w:val="span"/>
          <w:rFonts w:ascii="Arial" w:eastAsia="Trebuchet MS" w:hAnsi="Arial" w:cs="Arial"/>
          <w:sz w:val="20"/>
          <w:szCs w:val="20"/>
        </w:rPr>
      </w:pPr>
      <w:r>
        <w:rPr>
          <w:rStyle w:val="span"/>
          <w:rFonts w:ascii="Arial" w:eastAsia="Trebuchet MS" w:hAnsi="Arial" w:cs="Arial"/>
          <w:sz w:val="20"/>
          <w:szCs w:val="20"/>
        </w:rPr>
        <w:t>Added additional strategic services in 1998 to develop bus</w:t>
      </w:r>
      <w:r w:rsidR="00937E10">
        <w:rPr>
          <w:rStyle w:val="span"/>
          <w:rFonts w:ascii="Arial" w:eastAsia="Trebuchet MS" w:hAnsi="Arial" w:cs="Arial"/>
          <w:sz w:val="20"/>
          <w:szCs w:val="20"/>
        </w:rPr>
        <w:t>iness and attract new revenue streams</w:t>
      </w:r>
    </w:p>
    <w:p w14:paraId="1DA1B142" w14:textId="77777777" w:rsidR="00D5046F" w:rsidRDefault="00D5046F">
      <w:pPr>
        <w:pStyle w:val="divdocumentdivsectiontitle"/>
        <w:pBdr>
          <w:bottom w:val="single" w:sz="16" w:space="1" w:color="000000"/>
        </w:pBdr>
        <w:spacing w:before="160" w:after="80"/>
        <w:rPr>
          <w:rFonts w:ascii="Arial" w:eastAsia="Trebuchet MS" w:hAnsi="Arial" w:cs="Arial"/>
          <w:b/>
          <w:bCs/>
          <w:color w:val="330000"/>
        </w:rPr>
      </w:pPr>
    </w:p>
    <w:p w14:paraId="5F19E62D" w14:textId="77777777" w:rsidR="002235CB" w:rsidRPr="00D22EE9" w:rsidRDefault="009975DE">
      <w:pPr>
        <w:pStyle w:val="divdocumentdivsectiontitle"/>
        <w:pBdr>
          <w:bottom w:val="single" w:sz="16" w:space="1" w:color="000000"/>
        </w:pBdr>
        <w:spacing w:before="160" w:after="80"/>
        <w:rPr>
          <w:rFonts w:ascii="Arial" w:eastAsia="Trebuchet MS" w:hAnsi="Arial" w:cs="Arial"/>
          <w:b/>
          <w:bCs/>
          <w:color w:val="330000"/>
        </w:rPr>
      </w:pPr>
      <w:r w:rsidRPr="00D22EE9">
        <w:rPr>
          <w:rFonts w:ascii="Arial" w:eastAsia="Trebuchet MS" w:hAnsi="Arial" w:cs="Arial"/>
          <w:b/>
          <w:bCs/>
          <w:color w:val="330000"/>
        </w:rPr>
        <w:t>Education and Training</w:t>
      </w:r>
    </w:p>
    <w:p w14:paraId="7FA024D6" w14:textId="77777777" w:rsidR="002235CB" w:rsidRPr="00D22EE9" w:rsidRDefault="009975DE" w:rsidP="000C6882">
      <w:pPr>
        <w:pStyle w:val="divdocumentsinglecolumn"/>
        <w:spacing w:line="260" w:lineRule="atLeast"/>
        <w:rPr>
          <w:rFonts w:ascii="Arial" w:eastAsia="Trebuchet MS" w:hAnsi="Arial" w:cs="Arial"/>
          <w:sz w:val="20"/>
          <w:szCs w:val="20"/>
        </w:rPr>
      </w:pPr>
      <w:r w:rsidRPr="00D22EE9">
        <w:rPr>
          <w:rStyle w:val="spandegree"/>
          <w:rFonts w:ascii="Arial" w:eastAsia="Trebuchet MS" w:hAnsi="Arial" w:cs="Arial"/>
          <w:sz w:val="20"/>
          <w:szCs w:val="20"/>
        </w:rPr>
        <w:t>M.A</w:t>
      </w:r>
      <w:r w:rsidRPr="00D22EE9">
        <w:rPr>
          <w:rStyle w:val="span"/>
          <w:rFonts w:ascii="Arial" w:eastAsia="Trebuchet MS" w:hAnsi="Arial" w:cs="Arial"/>
          <w:sz w:val="20"/>
          <w:szCs w:val="20"/>
        </w:rPr>
        <w:t xml:space="preserve">, </w:t>
      </w:r>
      <w:r w:rsidRPr="00D22EE9">
        <w:rPr>
          <w:rStyle w:val="spanprogramline"/>
          <w:rFonts w:ascii="Arial" w:eastAsia="Trebuchet MS" w:hAnsi="Arial" w:cs="Arial"/>
          <w:sz w:val="20"/>
          <w:szCs w:val="20"/>
        </w:rPr>
        <w:t>Advertising</w:t>
      </w:r>
      <w:r w:rsidRPr="00D22EE9">
        <w:rPr>
          <w:rStyle w:val="singlecolumnspanpaddedlinenth-child1"/>
          <w:rFonts w:ascii="Arial" w:eastAsia="Trebuchet MS" w:hAnsi="Arial" w:cs="Arial"/>
          <w:sz w:val="20"/>
          <w:szCs w:val="20"/>
        </w:rPr>
        <w:t xml:space="preserve"> </w:t>
      </w:r>
    </w:p>
    <w:p w14:paraId="3DB21370" w14:textId="77777777" w:rsidR="008F5EC4" w:rsidRDefault="009975DE" w:rsidP="000C6882">
      <w:pPr>
        <w:pStyle w:val="spanpaddedline"/>
        <w:spacing w:line="260" w:lineRule="atLeast"/>
        <w:rPr>
          <w:rStyle w:val="spanhypenfont"/>
          <w:rFonts w:ascii="Arial" w:eastAsia="MS Mincho" w:hAnsi="Arial" w:cs="Arial"/>
        </w:rPr>
      </w:pPr>
      <w:r w:rsidRPr="00D22EE9">
        <w:rPr>
          <w:rStyle w:val="spancompanyname"/>
          <w:rFonts w:ascii="Arial" w:eastAsia="Trebuchet MS" w:hAnsi="Arial" w:cs="Arial"/>
          <w:b w:val="0"/>
          <w:bCs w:val="0"/>
          <w:sz w:val="20"/>
          <w:szCs w:val="20"/>
        </w:rPr>
        <w:t>Newhouse School - Syracuse University</w:t>
      </w:r>
      <w:r w:rsidRPr="00D22EE9">
        <w:rPr>
          <w:rStyle w:val="spanhypenfont"/>
          <w:rFonts w:ascii="Arial" w:eastAsia="Trebuchet MS" w:hAnsi="Arial" w:cs="Arial"/>
        </w:rPr>
        <w:t xml:space="preserve"> </w:t>
      </w:r>
    </w:p>
    <w:p w14:paraId="73A08687" w14:textId="77777777" w:rsidR="002235CB" w:rsidRPr="00D22EE9" w:rsidRDefault="009975DE" w:rsidP="000C6882">
      <w:pPr>
        <w:pStyle w:val="spanpaddedline"/>
        <w:spacing w:line="260" w:lineRule="atLeast"/>
        <w:rPr>
          <w:rFonts w:ascii="Arial" w:eastAsia="Trebuchet MS" w:hAnsi="Arial" w:cs="Arial"/>
          <w:sz w:val="20"/>
          <w:szCs w:val="20"/>
        </w:rPr>
      </w:pPr>
      <w:r w:rsidRPr="00D22EE9">
        <w:rPr>
          <w:rStyle w:val="span"/>
          <w:rFonts w:ascii="Arial" w:eastAsia="Trebuchet MS" w:hAnsi="Arial" w:cs="Arial"/>
          <w:sz w:val="20"/>
          <w:szCs w:val="20"/>
        </w:rPr>
        <w:t>Syracuse, NY</w:t>
      </w:r>
      <w:r w:rsidRPr="00D22EE9">
        <w:rPr>
          <w:rFonts w:ascii="Arial" w:eastAsia="Trebuchet MS" w:hAnsi="Arial" w:cs="Arial"/>
          <w:sz w:val="20"/>
          <w:szCs w:val="20"/>
        </w:rPr>
        <w:t xml:space="preserve"> </w:t>
      </w:r>
    </w:p>
    <w:p w14:paraId="7055D6E3" w14:textId="77777777" w:rsidR="002235CB" w:rsidRPr="00D22EE9" w:rsidRDefault="009975DE" w:rsidP="000C6882">
      <w:pPr>
        <w:pStyle w:val="displayblock"/>
        <w:spacing w:line="260" w:lineRule="atLeast"/>
        <w:rPr>
          <w:rFonts w:ascii="Arial" w:eastAsia="Trebuchet MS" w:hAnsi="Arial" w:cs="Arial"/>
          <w:sz w:val="20"/>
          <w:szCs w:val="20"/>
        </w:rPr>
      </w:pPr>
      <w:r w:rsidRPr="00D22EE9">
        <w:rPr>
          <w:rFonts w:ascii="Arial" w:eastAsia="Trebuchet MS" w:hAnsi="Arial" w:cs="Arial"/>
          <w:sz w:val="20"/>
          <w:szCs w:val="20"/>
        </w:rPr>
        <w:t>GPA: 3.7</w:t>
      </w:r>
    </w:p>
    <w:p w14:paraId="2821A765" w14:textId="77777777" w:rsidR="002235CB" w:rsidRPr="00D22EE9" w:rsidRDefault="009975DE" w:rsidP="000C6882">
      <w:pPr>
        <w:pStyle w:val="divdocumentsinglecolumn"/>
        <w:spacing w:before="160" w:line="260" w:lineRule="atLeast"/>
        <w:rPr>
          <w:rFonts w:ascii="Arial" w:eastAsia="Trebuchet MS" w:hAnsi="Arial" w:cs="Arial"/>
          <w:sz w:val="20"/>
          <w:szCs w:val="20"/>
        </w:rPr>
      </w:pPr>
      <w:r w:rsidRPr="00D22EE9">
        <w:rPr>
          <w:rStyle w:val="spandegree"/>
          <w:rFonts w:ascii="Arial" w:eastAsia="Trebuchet MS" w:hAnsi="Arial" w:cs="Arial"/>
          <w:sz w:val="20"/>
          <w:szCs w:val="20"/>
        </w:rPr>
        <w:t>B.A</w:t>
      </w:r>
      <w:r w:rsidRPr="00D22EE9">
        <w:rPr>
          <w:rStyle w:val="span"/>
          <w:rFonts w:ascii="Arial" w:eastAsia="Trebuchet MS" w:hAnsi="Arial" w:cs="Arial"/>
          <w:sz w:val="20"/>
          <w:szCs w:val="20"/>
        </w:rPr>
        <w:t xml:space="preserve">, </w:t>
      </w:r>
      <w:r w:rsidRPr="00D22EE9">
        <w:rPr>
          <w:rStyle w:val="spanprogramline"/>
          <w:rFonts w:ascii="Arial" w:eastAsia="Trebuchet MS" w:hAnsi="Arial" w:cs="Arial"/>
          <w:sz w:val="20"/>
          <w:szCs w:val="20"/>
        </w:rPr>
        <w:t>Communications</w:t>
      </w:r>
      <w:r w:rsidRPr="00D22EE9">
        <w:rPr>
          <w:rStyle w:val="singlecolumnspanpaddedlinenth-child1"/>
          <w:rFonts w:ascii="Arial" w:eastAsia="Trebuchet MS" w:hAnsi="Arial" w:cs="Arial"/>
          <w:sz w:val="20"/>
          <w:szCs w:val="20"/>
        </w:rPr>
        <w:t xml:space="preserve"> </w:t>
      </w:r>
    </w:p>
    <w:p w14:paraId="2E1F9AF2" w14:textId="77777777" w:rsidR="008F5EC4" w:rsidRDefault="009975DE" w:rsidP="000C6882">
      <w:pPr>
        <w:pStyle w:val="spanpaddedline"/>
        <w:spacing w:line="260" w:lineRule="atLeast"/>
        <w:rPr>
          <w:rStyle w:val="spanhypenfont"/>
          <w:rFonts w:ascii="Arial" w:eastAsia="Trebuchet MS" w:hAnsi="Arial" w:cs="Arial"/>
        </w:rPr>
      </w:pPr>
      <w:r w:rsidRPr="00D22EE9">
        <w:rPr>
          <w:rStyle w:val="spancompanyname"/>
          <w:rFonts w:ascii="Arial" w:eastAsia="Trebuchet MS" w:hAnsi="Arial" w:cs="Arial"/>
          <w:b w:val="0"/>
          <w:bCs w:val="0"/>
          <w:sz w:val="20"/>
          <w:szCs w:val="20"/>
        </w:rPr>
        <w:t>St. Bonaventure University</w:t>
      </w:r>
    </w:p>
    <w:p w14:paraId="0D87F3CF" w14:textId="77777777" w:rsidR="002235CB" w:rsidRPr="00D22EE9" w:rsidRDefault="009975DE" w:rsidP="000C6882">
      <w:pPr>
        <w:pStyle w:val="spanpaddedline"/>
        <w:spacing w:line="260" w:lineRule="atLeast"/>
        <w:rPr>
          <w:rFonts w:ascii="Arial" w:eastAsia="Trebuchet MS" w:hAnsi="Arial" w:cs="Arial"/>
          <w:sz w:val="20"/>
          <w:szCs w:val="20"/>
        </w:rPr>
      </w:pPr>
      <w:r w:rsidRPr="00D22EE9">
        <w:rPr>
          <w:rStyle w:val="span"/>
          <w:rFonts w:ascii="Arial" w:eastAsia="Trebuchet MS" w:hAnsi="Arial" w:cs="Arial"/>
          <w:sz w:val="20"/>
          <w:szCs w:val="20"/>
        </w:rPr>
        <w:t>Allegany, NY</w:t>
      </w:r>
      <w:r w:rsidRPr="00D22EE9">
        <w:rPr>
          <w:rFonts w:ascii="Arial" w:eastAsia="Trebuchet MS" w:hAnsi="Arial" w:cs="Arial"/>
          <w:sz w:val="20"/>
          <w:szCs w:val="20"/>
        </w:rPr>
        <w:t xml:space="preserve"> </w:t>
      </w:r>
    </w:p>
    <w:p w14:paraId="33A10106" w14:textId="77777777" w:rsidR="00A750E5" w:rsidRDefault="00A750E5" w:rsidP="000C6882">
      <w:pPr>
        <w:pStyle w:val="displayblock"/>
        <w:spacing w:line="260" w:lineRule="atLeast"/>
        <w:rPr>
          <w:rFonts w:ascii="Arial" w:eastAsia="Trebuchet MS" w:hAnsi="Arial" w:cs="Arial"/>
          <w:sz w:val="20"/>
          <w:szCs w:val="20"/>
        </w:rPr>
      </w:pPr>
      <w:r>
        <w:rPr>
          <w:rFonts w:ascii="Arial" w:eastAsia="Trebuchet MS" w:hAnsi="Arial" w:cs="Arial"/>
          <w:sz w:val="20"/>
          <w:szCs w:val="20"/>
        </w:rPr>
        <w:t>GPA: 3.3</w:t>
      </w:r>
    </w:p>
    <w:p w14:paraId="42B11F31" w14:textId="77777777" w:rsidR="00A750E5" w:rsidRDefault="00A750E5" w:rsidP="00A750E5">
      <w:pPr>
        <w:pStyle w:val="displayblock"/>
        <w:spacing w:line="260" w:lineRule="atLeast"/>
        <w:ind w:left="2200"/>
        <w:rPr>
          <w:rFonts w:ascii="Arial" w:eastAsia="Trebuchet MS" w:hAnsi="Arial" w:cs="Arial"/>
          <w:sz w:val="20"/>
          <w:szCs w:val="20"/>
        </w:rPr>
      </w:pPr>
    </w:p>
    <w:p w14:paraId="200676BD" w14:textId="77777777" w:rsidR="00A750E5" w:rsidRPr="00D22EE9" w:rsidRDefault="00A750E5" w:rsidP="00A750E5">
      <w:pPr>
        <w:pStyle w:val="divdocumentdivsectiontitle"/>
        <w:pBdr>
          <w:bottom w:val="single" w:sz="16" w:space="1" w:color="000000"/>
        </w:pBdr>
        <w:spacing w:before="160" w:after="80"/>
        <w:rPr>
          <w:rFonts w:ascii="Arial" w:eastAsia="Trebuchet MS" w:hAnsi="Arial" w:cs="Arial"/>
          <w:b/>
          <w:bCs/>
          <w:color w:val="330000"/>
        </w:rPr>
      </w:pPr>
      <w:r>
        <w:rPr>
          <w:rFonts w:ascii="Arial" w:eastAsia="Trebuchet MS" w:hAnsi="Arial" w:cs="Arial"/>
          <w:b/>
          <w:bCs/>
          <w:color w:val="330000"/>
        </w:rPr>
        <w:t>Other</w:t>
      </w:r>
    </w:p>
    <w:p w14:paraId="330605A1" w14:textId="77777777" w:rsidR="00A750E5" w:rsidRDefault="00A750E5" w:rsidP="00672D66">
      <w:pPr>
        <w:pStyle w:val="divdocumentsinglecolumn"/>
        <w:spacing w:line="260" w:lineRule="atLeast"/>
        <w:rPr>
          <w:rStyle w:val="spandegree"/>
          <w:rFonts w:ascii="Arial" w:eastAsia="Trebuchet MS" w:hAnsi="Arial" w:cs="Arial"/>
          <w:sz w:val="20"/>
          <w:szCs w:val="20"/>
        </w:rPr>
      </w:pPr>
      <w:r>
        <w:rPr>
          <w:rStyle w:val="spandegree"/>
          <w:rFonts w:ascii="Arial" w:eastAsia="Trebuchet MS" w:hAnsi="Arial" w:cs="Arial"/>
          <w:sz w:val="20"/>
          <w:szCs w:val="20"/>
        </w:rPr>
        <w:t>Member, Board of Directors</w:t>
      </w:r>
    </w:p>
    <w:p w14:paraId="0912CA95" w14:textId="77777777" w:rsidR="00A750E5" w:rsidRPr="00A750E5" w:rsidRDefault="00A750E5" w:rsidP="00672D66">
      <w:pPr>
        <w:pStyle w:val="divdocumentsinglecolumn"/>
        <w:spacing w:line="260" w:lineRule="atLeast"/>
        <w:rPr>
          <w:rStyle w:val="spandegree"/>
          <w:rFonts w:ascii="Arial" w:eastAsia="Trebuchet MS" w:hAnsi="Arial" w:cs="Arial"/>
          <w:b w:val="0"/>
          <w:sz w:val="20"/>
          <w:szCs w:val="20"/>
        </w:rPr>
      </w:pPr>
      <w:r w:rsidRPr="00A750E5">
        <w:rPr>
          <w:rStyle w:val="spandegree"/>
          <w:rFonts w:ascii="Arial" w:eastAsia="Trebuchet MS" w:hAnsi="Arial" w:cs="Arial"/>
          <w:b w:val="0"/>
          <w:sz w:val="20"/>
          <w:szCs w:val="20"/>
        </w:rPr>
        <w:t>Kids Smiles, LLC</w:t>
      </w:r>
    </w:p>
    <w:p w14:paraId="30F2687B" w14:textId="77777777" w:rsidR="00A750E5" w:rsidRPr="00A750E5" w:rsidRDefault="00A750E5" w:rsidP="00672D66">
      <w:pPr>
        <w:pStyle w:val="divdocumentsinglecolumn"/>
        <w:spacing w:line="260" w:lineRule="atLeast"/>
        <w:rPr>
          <w:rFonts w:ascii="Arial" w:eastAsia="Trebuchet MS" w:hAnsi="Arial" w:cs="Arial"/>
          <w:b/>
          <w:sz w:val="20"/>
          <w:szCs w:val="20"/>
        </w:rPr>
      </w:pPr>
      <w:r w:rsidRPr="00A750E5">
        <w:rPr>
          <w:rStyle w:val="spandegree"/>
          <w:rFonts w:ascii="Arial" w:eastAsia="Trebuchet MS" w:hAnsi="Arial" w:cs="Arial"/>
          <w:b w:val="0"/>
          <w:sz w:val="20"/>
          <w:szCs w:val="20"/>
        </w:rPr>
        <w:t xml:space="preserve">Philadelphia, PA </w:t>
      </w:r>
    </w:p>
    <w:p w14:paraId="5E9F12EB" w14:textId="77777777" w:rsidR="00A750E5" w:rsidRPr="00D22EE9" w:rsidRDefault="00A750E5" w:rsidP="00A750E5">
      <w:pPr>
        <w:pStyle w:val="displayblock"/>
        <w:spacing w:line="260" w:lineRule="atLeast"/>
        <w:ind w:left="2200"/>
        <w:rPr>
          <w:rFonts w:ascii="Arial" w:eastAsia="Trebuchet MS" w:hAnsi="Arial" w:cs="Arial"/>
          <w:sz w:val="20"/>
          <w:szCs w:val="20"/>
        </w:rPr>
      </w:pPr>
    </w:p>
    <w:sectPr w:rsidR="00A750E5" w:rsidRPr="00D22EE9" w:rsidSect="001449A9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880E13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B6A51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2B6E8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9025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634F3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94D7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E818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E7221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8A0A4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B6CFE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2C674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6C236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FDCAC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68691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DE237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6ED6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03067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95A52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1DFD3BFD"/>
    <w:multiLevelType w:val="hybridMultilevel"/>
    <w:tmpl w:val="580AE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703B96"/>
    <w:multiLevelType w:val="hybridMultilevel"/>
    <w:tmpl w:val="69D0B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3F1634"/>
    <w:multiLevelType w:val="multilevel"/>
    <w:tmpl w:val="E4FC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1A21E2"/>
    <w:multiLevelType w:val="hybridMultilevel"/>
    <w:tmpl w:val="01601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CC2799"/>
    <w:multiLevelType w:val="hybridMultilevel"/>
    <w:tmpl w:val="868C3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B6D7E"/>
    <w:multiLevelType w:val="hybridMultilevel"/>
    <w:tmpl w:val="AF4EC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732E3"/>
    <w:multiLevelType w:val="hybridMultilevel"/>
    <w:tmpl w:val="B3542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5CB"/>
    <w:rsid w:val="00027688"/>
    <w:rsid w:val="000550AE"/>
    <w:rsid w:val="00066430"/>
    <w:rsid w:val="000A2787"/>
    <w:rsid w:val="000C6882"/>
    <w:rsid w:val="000D7C7C"/>
    <w:rsid w:val="000E6311"/>
    <w:rsid w:val="000E75C7"/>
    <w:rsid w:val="001038F5"/>
    <w:rsid w:val="00131F75"/>
    <w:rsid w:val="00142CA2"/>
    <w:rsid w:val="001449A9"/>
    <w:rsid w:val="00172152"/>
    <w:rsid w:val="001748F9"/>
    <w:rsid w:val="001A64A3"/>
    <w:rsid w:val="001A672D"/>
    <w:rsid w:val="001C36A3"/>
    <w:rsid w:val="00213BE7"/>
    <w:rsid w:val="002216B3"/>
    <w:rsid w:val="002235CB"/>
    <w:rsid w:val="00224BB1"/>
    <w:rsid w:val="00264642"/>
    <w:rsid w:val="00275AF0"/>
    <w:rsid w:val="00283E42"/>
    <w:rsid w:val="002A4FB1"/>
    <w:rsid w:val="002A6831"/>
    <w:rsid w:val="002B618A"/>
    <w:rsid w:val="002B72FF"/>
    <w:rsid w:val="002D478D"/>
    <w:rsid w:val="002F388E"/>
    <w:rsid w:val="002F3F05"/>
    <w:rsid w:val="0030038F"/>
    <w:rsid w:val="003303B5"/>
    <w:rsid w:val="00352ED1"/>
    <w:rsid w:val="003531B0"/>
    <w:rsid w:val="00360E0F"/>
    <w:rsid w:val="0036761C"/>
    <w:rsid w:val="003740FC"/>
    <w:rsid w:val="00380CD5"/>
    <w:rsid w:val="003869C9"/>
    <w:rsid w:val="003A0ACD"/>
    <w:rsid w:val="003A199D"/>
    <w:rsid w:val="003C7FF8"/>
    <w:rsid w:val="003E4447"/>
    <w:rsid w:val="003F7FA9"/>
    <w:rsid w:val="004051A6"/>
    <w:rsid w:val="0042654D"/>
    <w:rsid w:val="00430540"/>
    <w:rsid w:val="00431DF4"/>
    <w:rsid w:val="00463C80"/>
    <w:rsid w:val="0046625F"/>
    <w:rsid w:val="00495AE6"/>
    <w:rsid w:val="004B73C6"/>
    <w:rsid w:val="004C0C48"/>
    <w:rsid w:val="004E63C9"/>
    <w:rsid w:val="00504C48"/>
    <w:rsid w:val="00512529"/>
    <w:rsid w:val="0053090D"/>
    <w:rsid w:val="005464E2"/>
    <w:rsid w:val="0057066C"/>
    <w:rsid w:val="005C5D68"/>
    <w:rsid w:val="00611C1B"/>
    <w:rsid w:val="006127DF"/>
    <w:rsid w:val="006164BD"/>
    <w:rsid w:val="006242BF"/>
    <w:rsid w:val="006367F1"/>
    <w:rsid w:val="0064219C"/>
    <w:rsid w:val="00642B68"/>
    <w:rsid w:val="00661139"/>
    <w:rsid w:val="00666C86"/>
    <w:rsid w:val="00672D66"/>
    <w:rsid w:val="00675747"/>
    <w:rsid w:val="00694996"/>
    <w:rsid w:val="006974A8"/>
    <w:rsid w:val="006A1B51"/>
    <w:rsid w:val="006A7685"/>
    <w:rsid w:val="006B195A"/>
    <w:rsid w:val="006C1D57"/>
    <w:rsid w:val="006C439A"/>
    <w:rsid w:val="006F34FF"/>
    <w:rsid w:val="006F3956"/>
    <w:rsid w:val="00751804"/>
    <w:rsid w:val="007801F3"/>
    <w:rsid w:val="007952CE"/>
    <w:rsid w:val="007A2707"/>
    <w:rsid w:val="007A5E72"/>
    <w:rsid w:val="007D78A5"/>
    <w:rsid w:val="007E1415"/>
    <w:rsid w:val="008314F6"/>
    <w:rsid w:val="0087287C"/>
    <w:rsid w:val="008A0757"/>
    <w:rsid w:val="008A07B5"/>
    <w:rsid w:val="008A73BD"/>
    <w:rsid w:val="008D354D"/>
    <w:rsid w:val="008E61F3"/>
    <w:rsid w:val="008F4690"/>
    <w:rsid w:val="008F5EC4"/>
    <w:rsid w:val="00904B97"/>
    <w:rsid w:val="00911398"/>
    <w:rsid w:val="00921608"/>
    <w:rsid w:val="0092785B"/>
    <w:rsid w:val="0093343F"/>
    <w:rsid w:val="00937E10"/>
    <w:rsid w:val="009408B8"/>
    <w:rsid w:val="00944E87"/>
    <w:rsid w:val="0095401D"/>
    <w:rsid w:val="009975DE"/>
    <w:rsid w:val="009A0B5F"/>
    <w:rsid w:val="009A684B"/>
    <w:rsid w:val="009B37C1"/>
    <w:rsid w:val="009B5C1F"/>
    <w:rsid w:val="009C66FD"/>
    <w:rsid w:val="009F651E"/>
    <w:rsid w:val="00A16949"/>
    <w:rsid w:val="00A750E5"/>
    <w:rsid w:val="00A818BF"/>
    <w:rsid w:val="00A87ECB"/>
    <w:rsid w:val="00A90DBE"/>
    <w:rsid w:val="00AE2CFA"/>
    <w:rsid w:val="00AF48C7"/>
    <w:rsid w:val="00B21665"/>
    <w:rsid w:val="00B26677"/>
    <w:rsid w:val="00B31E00"/>
    <w:rsid w:val="00B518B3"/>
    <w:rsid w:val="00B54836"/>
    <w:rsid w:val="00B62EC3"/>
    <w:rsid w:val="00B84E34"/>
    <w:rsid w:val="00BB0BDA"/>
    <w:rsid w:val="00BB66AA"/>
    <w:rsid w:val="00BE5FB3"/>
    <w:rsid w:val="00BF6044"/>
    <w:rsid w:val="00C115E5"/>
    <w:rsid w:val="00C248F6"/>
    <w:rsid w:val="00C62A18"/>
    <w:rsid w:val="00C75DA2"/>
    <w:rsid w:val="00C90F00"/>
    <w:rsid w:val="00CA02C5"/>
    <w:rsid w:val="00CE0187"/>
    <w:rsid w:val="00CF56ED"/>
    <w:rsid w:val="00D0432C"/>
    <w:rsid w:val="00D15036"/>
    <w:rsid w:val="00D22EE9"/>
    <w:rsid w:val="00D3230F"/>
    <w:rsid w:val="00D4123C"/>
    <w:rsid w:val="00D5046F"/>
    <w:rsid w:val="00D711E4"/>
    <w:rsid w:val="00D719B3"/>
    <w:rsid w:val="00D95400"/>
    <w:rsid w:val="00DB1B43"/>
    <w:rsid w:val="00DB594E"/>
    <w:rsid w:val="00DC748A"/>
    <w:rsid w:val="00DD736C"/>
    <w:rsid w:val="00E2533A"/>
    <w:rsid w:val="00E70633"/>
    <w:rsid w:val="00E73278"/>
    <w:rsid w:val="00E94423"/>
    <w:rsid w:val="00EA3031"/>
    <w:rsid w:val="00EA3BA9"/>
    <w:rsid w:val="00EB071F"/>
    <w:rsid w:val="00EB0E7B"/>
    <w:rsid w:val="00EE20B2"/>
    <w:rsid w:val="00EE228A"/>
    <w:rsid w:val="00EE6130"/>
    <w:rsid w:val="00EF242F"/>
    <w:rsid w:val="00EF5481"/>
    <w:rsid w:val="00F115E3"/>
    <w:rsid w:val="00F25531"/>
    <w:rsid w:val="00F330B7"/>
    <w:rsid w:val="00F8623E"/>
    <w:rsid w:val="00FB34D0"/>
    <w:rsid w:val="00FB51D5"/>
    <w:rsid w:val="00FB5CC9"/>
    <w:rsid w:val="00FF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B096"/>
  <w15:docId w15:val="{9AA54ED0-EB2C-4E5C-A07A-07671C95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2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top w:val="single" w:sz="160" w:space="10" w:color="FFCC66"/>
        <w:bottom w:val="none" w:sz="0" w:space="6" w:color="auto"/>
      </w:pBdr>
      <w:spacing w:line="600" w:lineRule="atLeast"/>
      <w:jc w:val="center"/>
    </w:pPr>
    <w:rPr>
      <w:b/>
      <w:bCs/>
      <w:caps/>
      <w:color w:val="330000"/>
      <w:sz w:val="48"/>
      <w:szCs w:val="48"/>
    </w:rPr>
  </w:style>
  <w:style w:type="paragraph" w:customStyle="1" w:styleId="div">
    <w:name w:val="div"/>
    <w:basedOn w:val="Normal"/>
  </w:style>
  <w:style w:type="character" w:customStyle="1" w:styleId="divnamefName">
    <w:name w:val="div_name_fName"/>
    <w:basedOn w:val="DefaultParagraphFont"/>
    <w:rPr>
      <w:color w:val="666666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jc w:val="center"/>
    </w:pPr>
    <w:rPr>
      <w:sz w:val="18"/>
      <w:szCs w:val="18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300" w:lineRule="atLeast"/>
    </w:pPr>
    <w:rPr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table" w:customStyle="1" w:styleId="divdocumenttable">
    <w:name w:val="div_document_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isplayblock">
    <w:name w:val="displayblock"/>
    <w:basedOn w:val="Normal"/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character" w:customStyle="1" w:styleId="spanhypenfont">
    <w:name w:val="span_hypenfont"/>
    <w:basedOn w:val="span"/>
    <w:rPr>
      <w:sz w:val="14"/>
      <w:szCs w:val="1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styleId="ListParagraph">
    <w:name w:val="List Paragraph"/>
    <w:basedOn w:val="Normal"/>
    <w:uiPriority w:val="34"/>
    <w:qFormat/>
    <w:rsid w:val="006757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8F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8F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B51D5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4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1324</Words>
  <Characters>7552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 Senesac</vt:lpstr>
    </vt:vector>
  </TitlesOfParts>
  <Company/>
  <LinksUpToDate>false</LinksUpToDate>
  <CharactersWithSpaces>8859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 Senesac</dc:title>
  <dc:creator>Bob Senesac</dc:creator>
  <cp:lastModifiedBy>Microsoft Office User</cp:lastModifiedBy>
  <cp:revision>10</cp:revision>
  <cp:lastPrinted>2018-09-18T14:26:00Z</cp:lastPrinted>
  <dcterms:created xsi:type="dcterms:W3CDTF">2018-10-17T01:32:00Z</dcterms:created>
  <dcterms:modified xsi:type="dcterms:W3CDTF">2018-10-18T22:01:00Z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+HtYg">
    <vt:lpwstr>tmKgh4bUacDE46aFBt4qYUKdWPoKamjaqZPGxPEq2n3Z+van1Y8v2d0k9ZBysgynWTQa4dTHsq3TUUf4xx9RNQ5uGzFLZT/IIUMmRpovjOIgYiapxf+IIp5O8rs3RYBfrR3JColBZraXgouxVDInvVdTXIRENTywQMQI5mPrX75MX9w4BLq9UuyAKim/15RfkxE6MqS966mQldLRswb8AWoLoH+QXTXFfktgRaeC8q1LjFx6ZEGuBICGq0nFHiV</vt:lpwstr>
  </property>
  <property fmtid="{D5CDD505-2E9C-101B-9397-08002B2CF9AE}" pid="3" name="/awqT">
    <vt:lpwstr>qxOTd5p+769PpgxHDtEmt4m8iLrM/tT46/eF0RkkHy/dR7j5ZddEZuho4Ei7Wz9fbE/liKqm04V5fv5ovTnhT8aCCxRsWM+dE3+b2+jdyhTlp5vK9C4ddHcFWiOZDNtYGTNFO/CbSEpxI3nz8VpBFFSe8TIZLv8LBUXsMWn9PJZvxpXa+nQE/6LHL3XM85Q/QX9yWARVAHN9902JQhx9DXzi3j0S4ZWAkd4PaJvP9Ux/3xhGzLsuR4lqCGXucxQ</vt:lpwstr>
  </property>
  <property fmtid="{D5CDD505-2E9C-101B-9397-08002B2CF9AE}" pid="4" name="/vXrd">
    <vt:lpwstr>DkV83dtjdSdNBl1gTa3wzdXjNTkYOGkRqEeywDL3bGqOMwTfei/JPvjSd+tsz9kbkV1gV0DwL1Dxv3itWYJ3O37VxqCrideS/dd6/HmuMq/8GfWXbzfPc0OZ+vmo+B4T0xjUwaCddJxtl8zHT53wLyAsBx1hVDAtLLIZlO0D2VkOGXd51dpLaj9uP60/7ox3F2US+ul4cjuQzDWuel34ldbydWFp+ahTBh+FT44t3XOBPf27WWBd6PiqSdvbm2N</vt:lpwstr>
  </property>
  <property fmtid="{D5CDD505-2E9C-101B-9397-08002B2CF9AE}" pid="5" name="1M9nQ">
    <vt:lpwstr>SDflIskrwuK4Sxo61JomBGoGeIDCbgve5rui6XB42QV1JhGiuWMZgU2AHchKrF/vTR603xhrxzYHSqfZgCEY5diE2Nu2/WwVAHaIjwNoTGKEU1VaKhou2V9q/plzdGQeik3IiekkLwIJgZEsIntQmR5DU0KbzkHvQARqZs/P/L5qlBR1Vfi82pJTq4uF41C+w9RFvG1AVlLf44chbJHC8MVIKOGywA1gJL8WKQ3oDDvmklHK9x5Zl4JjrHPLHmv</vt:lpwstr>
  </property>
  <property fmtid="{D5CDD505-2E9C-101B-9397-08002B2CF9AE}" pid="6" name="2sbk3">
    <vt:lpwstr>oLCvP5v3i3jAngZRik4XZWd1rmUCzlk2vlBfLDXJqB5XhWaWdGx33QgL+E0cj+wpa82RLL0sf+q5rAo134T7pUuKH9lg+jtjuyedJcD+bB+0btCtFsvsEOa3IJ9zKvEnzIDPoE9CzjmU7uoxou6MBepWy3qVuNKcNpONQYm6IwCTPTTkQbAUoPlaQlk6o7ONtyf3znhwbFNO+JH/vkWt7+Y+jCPYQCV4zjtT04mA4v5nfpycllVPPaBhh46c9Hj</vt:lpwstr>
  </property>
  <property fmtid="{D5CDD505-2E9C-101B-9397-08002B2CF9AE}" pid="7" name="3ArFF">
    <vt:lpwstr>q3gILtrkYGmhfvgqFmZwmHPaHJKXHGqxI2ApoZAc7s0pF9OgdE0OSNyNv5cF9fSSrFn59AcIlGmDG1fwTOCYptk9Inyos01Wa0UovZdXTkSqinhvsfCWZs66ZgEW/xqTdF2Oa8ZH7oiQnlna85IuUtYZaDEKm6hJB+YH02zaEjS/6RTCR9HVs887Ri2pDEGyBva+QLlcn9tXBfXQH0VgPHRkJU68DaINN3NDNpmj5XCl9LqFeRoVMjM2Oi2sbk3</vt:lpwstr>
  </property>
  <property fmtid="{D5CDD505-2E9C-101B-9397-08002B2CF9AE}" pid="8" name="40y6J">
    <vt:lpwstr>zNvHZQmuaVsYUYAR+tcZQ+QVUfgNo/JXrIFRwNdddCsfI973BHCgBrNn/Ce9v88rg+s+NMsKWvQ3VKBmllflpUl3KYwY413pdBZHI0yjnTOyWRWoZy3QaQs02De2H34+nmz8mUnfBfn+DhJ9KGv4B34lCgrzfC9mqJBRJAhVaWDsHLxSSIXWTP1QvbbX5cyMu1YbS5POhjgcQmu5PD/24iKS6Xm19Pt+e38Dn+yXahTpF1vU13T4eqTvLuZIiKw</vt:lpwstr>
  </property>
  <property fmtid="{D5CDD505-2E9C-101B-9397-08002B2CF9AE}" pid="9" name="4S0fZ">
    <vt:lpwstr>AVYXuCUCY7qvItfbofo0K/b9XeBwY8hBfzbTyeCXoOnTy0CQCV4Df3Sy5iCMv+X7wLD8rw6yJniKtbNvEOZLrX54a/kZr9+9MMyBNrA3kHaLP526OfN+NxAE1ZHD+/SwMCxf9yPWPlSj99RdbfG1K8UikPXvYZX+WFfK8gfT+AQjKMfScf1Pt7R+VJqZ3GjvZJTQ7qfXl0vaOOBxoOca05nrjUOq68zYUvJ43ipXCZ+uATHMDQ5970HuQ05LXrD</vt:lpwstr>
  </property>
  <property fmtid="{D5CDD505-2E9C-101B-9397-08002B2CF9AE}" pid="10" name="5LXrD">
    <vt:lpwstr>8vodHXjQo5rRwkBBCgrwF7j077ys/Zh94QT03wiStPnDRfg3tGzOzidPf3KS1fq4YB7+eRUtlmUOv+00DCTKfSNYS4xtcO2m7g2ZIVzwMdDgNtmZVPoLu+fRKA81pypFdXPNgBpDj7GD40+zrOL/IynXUzTzXuogAu+Qb7gcpZGfkoNxgGFl/qUETAiO25QBKS+bkOuNgKZN0p1UpqGG1q6KXOxAk+VvIaLSdIgfMqzdkh6rgiPStj79IjRRaNs</vt:lpwstr>
  </property>
  <property fmtid="{D5CDD505-2E9C-101B-9397-08002B2CF9AE}" pid="11" name="6c9Hj">
    <vt:lpwstr>ZhG1ePCoMeNm5T0WNOnDZaIC5CZ6+gq81zFG8U++x3a2/3x8ZnybmiFhjlXFpl/kHeBaFIO1ud8+Ce1GI2GjTnwV1/R9Bi8btFozhXfTggEL6cSJJx1ZoL4NXJg66nL5zwXnO0vVcvXMen4/BWMo/F54F6xmxYZhpLA/GUvZ1mOl5+a1IrY7prIlk+2T6u0XCi966Q8JSmkuHsolxkleNYFykHKDmAGsQKUQOkrjLMv0PONRvMaLFuzYMEdDj2e</vt:lpwstr>
  </property>
  <property fmtid="{D5CDD505-2E9C-101B-9397-08002B2CF9AE}" pid="12" name="6QYOv">
    <vt:lpwstr>7j0s17F6z2hr7xMd5E8dDNNYmf7pCqRS/5KWOVaZhu8h0WouB3JZxHMygJBOT4AOmFsyH7D4qI77FFr3puB7Dh3lrfitLUjdEFSyIXbio+3BvPs3GkOmU6iluFnhHuWmcyKt7QcZCAwJPM8Vdw8F16LIb2/Y+fnOCVSKG+rj3t86YKsLnT60y5IHFPs8asvOQMcvjazznTZESj2flvgrwNqtdTtkfR1IAQ1GmwKPdjeY3/mFPGP+L51VNqzSPp6</vt:lpwstr>
  </property>
  <property fmtid="{D5CDD505-2E9C-101B-9397-08002B2CF9AE}" pid="13" name="82Y//">
    <vt:lpwstr>quq+7mTyu0tzCMVBrwKU3+GnXpiucZFwOIrCejwwcCkDjtCp7c7p4NAWylUbYuQNoct9mEzOgVIh638E8wcUAC/kQ8SzPBy5wujj/3D5Lul0NqVCrkCvjh7dQTf8ehHzvich1At2A7v7jpAAF6HYk0BICG699+EDt/aZ+zmbxz3MLFGbql7GB+qvXcP56/j5T37cuxZX5d46Y+yM4bBrd5s1FSug31yXS3ountGkeLWHcOAZKdFEdE+hOuwtNQ/</vt:lpwstr>
  </property>
  <property fmtid="{D5CDD505-2E9C-101B-9397-08002B2CF9AE}" pid="14" name="8i8Y7">
    <vt:lpwstr>66/UqVBRNMndTb6+fr+O342a+4NXa4xQ0cjCFe9GzZc6pFx8H4nXQbjXzd5+lWOd2vdyeesNqufL16iltfVCgvvzsCjUSJKDgYUXvexJS5k75CttMx8iSUrRwjTbllF3LVhzJBNLyMV/J/zo0zX48wtCI61ZZcDmyyikIe8V1AZg2BSPMeQzWIV066XdPK3QKyp++vVYjVXklGx8T9C0uRj6OWhrBDMwRr+7UPxYv0UVPfyOcI9ttVbypSBc7JQ</vt:lpwstr>
  </property>
  <property fmtid="{D5CDD505-2E9C-101B-9397-08002B2CF9AE}" pid="15" name="9LOAX">
    <vt:lpwstr>NNatu0VMDjce6T+7hAtVB5YY7ZoH/DKeWci0V5nm/VqOmtDzwoxWtWHhtlVLuIFDSvKJnWs5+frouxfUGd2yojvbRPZ2BsIfDJ17T0Xu4i0fiywEnCazQ/O37KlMr73m8lmhDSSetEXei3gsiT1PO6Zi+w3K0Q2/luaCyYls1qOLerS92R4WDT8tJmja6RbCzO/+zJwVPxIQ3WKIv/ZDIqDsLuDbc/hEUGzOBdtC2W+r+jMMHcql6K3nOMnytE8</vt:lpwstr>
  </property>
  <property fmtid="{D5CDD505-2E9C-101B-9397-08002B2CF9AE}" pid="16" name="Bc7JQ">
    <vt:lpwstr>9n6XY8eLaQo+tm53sRFqouli3+2pnZu+KZh8v5SL8i+BnMZ+tXW6GpUcvhjo46CAX3mh60aiipIGcPorPkZhmkID0uwlnb9Nqk/JJF5Gz0gvm3zP4mv/a7vSAwQAVAjzYVWNQEQ7Zhfaq4M1xVPJacJKnQDWtxkdKv4kO0f1X/wU0qCOgbzH4SXB2GbbZ76F0JdFeh27/tP+V8D82hQGnghZutLMXCXm+T0bjVz73MbmsmEo2gyANnA1lP3ArFF</vt:lpwstr>
  </property>
  <property fmtid="{D5CDD505-2E9C-101B-9397-08002B2CF9AE}" pid="17" name="BDniQ">
    <vt:lpwstr>abBMkLiUcjsCDzDlAajQmCvVO3vunZBu70eLtoEUjMltNwhCjwOgL9P+Duf98zlLSBVvxJStUE3G3IOCI4t1nz5wyLjKAN0VF4JVTAfKsv/pGf87WwGsF17xtYY2sWeL6/kDLFiOzah45MVKwyg12Y6lVYvcjpJJ/yZpPuWo21ddgz9R2Rs/YaW691g3O9su3hTGU6Vjd6pCd+W1aOKiNJMNm+IZcyJ/7S4o9/D3kHl3dQDO+oulcO3DEyyOthd</vt:lpwstr>
  </property>
  <property fmtid="{D5CDD505-2E9C-101B-9397-08002B2CF9AE}" pid="18" name="bJJLW">
    <vt:lpwstr>I1a2mw6tAkA5h+hSmfRmCBlSOvvnrF9mH66bzuJx5TYD4S/bDSOIZ9qtuWElabXkU1Bt33zQxhivAStHUIDrrjgIGVPCkHBNFlkGTv121qPsffEHh/ujMGiqYCUN/33YvQbQy0zT0jduf1Tel1P7Gm5t4r9fXeDCwI7pQ25DruNWX4vDvAtkya3hUPqWv4BUiTOUKFzqaxyrevALVr/sVvgEr8okmepenci69/m7qt8L/DgA403bLdHI6Y/awqT</vt:lpwstr>
  </property>
  <property fmtid="{D5CDD505-2E9C-101B-9397-08002B2CF9AE}" pid="19" name="BuK/K">
    <vt:lpwstr>Ls25fuh+L6eHWxEYhQurJ/uL5ZWFfr4LO/gfJnZPEIDJ2l3PooGa7SPD2HGxItoZ0ueOoPBvYi7idO2NzbuqTjsV7uA4FfUf4wqLUK3eJck6JE9hFWvD//qj6wuXDj591hFbdQ/Z8ugC/lYWExdAq7otkA1qKD/mjkYBaeAaGm6jcFbIJY+CjryqEDK6KV7hUXNCaOAe/nkAaQOAyefcjya/U7SZ64+wXKZGbnOeVL/g7gkOaBuChfU6+Ano/VO</vt:lpwstr>
  </property>
  <property fmtid="{D5CDD505-2E9C-101B-9397-08002B2CF9AE}" pid="20" name="cwFVz">
    <vt:lpwstr>+ECSSPdlQ4KK1Ahg+/E8RltCJ7GljTlOoKKZaLgdBJYvKwAsdOF7AwvWV9lVWD8KaRnQ8ANlwv07QYoz67SqQT3Tym2uWCOrsuRntYFna7v1xzss2FKbBOiYVxS78pRGTMajOR9R6WsShBDE314fD4s7HQBhmiX19jcoRC60D3+IoMMfwas67IpopGyshTxfkoHFzMy2jm4weIfjXuWUQrlOjJexpjyPjg71t9CGuaJfbk2k/lHe85rtON4S0fZ</vt:lpwstr>
  </property>
  <property fmtid="{D5CDD505-2E9C-101B-9397-08002B2CF9AE}" pid="21" name="D1daF">
    <vt:lpwstr>OLF41HnkyPzYLciz0D1Kq0hRrDhs833Tig3W6UK9H8MJ//UZpSLYhHMx4s1AuD3oyI4N59Iyy9Pr8HKgtLUVG2R35Oki6HtNDItLhfVnFf4/8XNUruzk+FhnsA/WaJE0USTzZPnkO8euw4v9QLoGEB6fuh+th/sTqLDmV14f0WxxQJYT3dNmz7tQjOdYqe+FSo/4X9wdRrui0GNyI1MsctVimg4pSlBiHnThoPGNeLuMW1GkAMQhyvl1WsF6Kmk</vt:lpwstr>
  </property>
  <property fmtid="{D5CDD505-2E9C-101B-9397-08002B2CF9AE}" pid="22" name="dDj2e">
    <vt:lpwstr>O2p3llry6dHs4/T0nGiTbQL50DL7vfITTEoxAr43P30wTOGkMaIpuCxyC2w6fFBoG2j0YilyCVW63gQWqg1RRRhhhloTbeY9E+iOKeJ7fGP7Nh++vXsD8/+9++4+krxNxY37Nx/ohcyNtiQNmbiSVL9jb826O4cfIcaDRfSf3G+kJZTs8fm9LBK32cD65SDrRXrn6B/zuy0zq0dmiWZJze9miO3CF1SQCUHRye/4RTCZ2oPk5+MYVzrbdwKRrr2</vt:lpwstr>
  </property>
  <property fmtid="{D5CDD505-2E9C-101B-9397-08002B2CF9AE}" pid="23" name="ENxqk">
    <vt:lpwstr>PA4hnSD35CluA4qTLdsMy1b6f+gXkvKvnsOnoW42mXqEDz+1QU6KN6HpHdR3eg/Fd4MNUbBswyomr9+rxc1/dr0XF9EKCU/9WfVt0xnbKA6j68jTxD7PfqOqyCAYvFwiXSzI9W3Y1lyoaxccMkYtgjwSb4ellPf+XaH+hcj8oyHo7kopEgfgJNI4FATR24St5jGx/95tHft2Zy3I47r929fM6hIc/v/2LLVHKEh9yI3PWJmdLKVSG7hAuTrPop7</vt:lpwstr>
  </property>
  <property fmtid="{D5CDD505-2E9C-101B-9397-08002B2CF9AE}" pid="24" name="F6Kmk">
    <vt:lpwstr>u9ysuqyV3ChTH4mTk5tz0fjRCmXV04JkIuYgxQS9QnaKKs0E1m1fu7+NYRsOQmGKDFVO4U/GbS0ar412yFBlgBBrjZELJpMbQVTu+Ku+VHeOUfbGt9hIj4hTlgrUh/R/xVkTlAnJqwMVrw7TMef2Bq0q1MarVkuD3quw2PYnumF11esmoYSz/Zad730Ku9g7EMs8oDfMyqX192feEBajEglKkbHGyknnMPNYdZbNB1H041z1E5odGZzobc6QYOv</vt:lpwstr>
  </property>
  <property fmtid="{D5CDD505-2E9C-101B-9397-08002B2CF9AE}" pid="25" name="J88Fq">
    <vt:lpwstr>Bygdjcy8Piz84IxVa4iFjDcE2D6qYswYHOvOLxHNcTTM37LBvEAySYQcR+KgBKkSqzvUex4XQwpqiEd5oRTUCNF+VOx4ZoyEsuRJxaysFY7Bxa6QtvHQ97NC4XztizUsVsiDJaQCKTu4Vz6+Cw5wbk31MLSluu6atf4ue2bShImgUX5UyHvFmrOqWwpmIvjZs+qL9tjc9Pwy7tTVuzm4GyPWBLLu/amZyuLuOyIRzm6sQnF2CsYk8dnmT7BuK/K</vt:lpwstr>
  </property>
  <property fmtid="{D5CDD505-2E9C-101B-9397-08002B2CF9AE}" pid="26" name="KRrr2">
    <vt:lpwstr>SH7DkOd2IsxsG917oaXYBL5sia5vtUmdTMpeT/9UWZH318puzPcZXhZr1fi4hAK4A9zFqX6yalVyU+ghWi7TnTHDWJvVx+7fxAfo0LzMIKIjYUbIrhOQ6VnDzZZRA2rqs0RtHXWKhqWrLx9W3J37MBHk2yvJcj8qLsCVXDDmscuGB0ylIRTMninUZxcJ8B2uWfcTUt5iH+fC40dB9K1j2a43aOPXwENvYZjM9Ox6WF/oDK53x9rSZwhSAkD1daF</vt:lpwstr>
  </property>
  <property fmtid="{D5CDD505-2E9C-101B-9397-08002B2CF9AE}" pid="27" name="nFHiV">
    <vt:lpwstr>o6HJDcXu9cXGnBZsvzR3+3UDcR+45RQxTdpPkvscgLT6KnZu3Ydc++0qVfzIIZ5XnrNs51HXlXzmsh04/Nyx1A63uP12xBcv30gAzDFNVHaIejauRkTxSZD/2BzANVpvXdt4uJrGdeTjdCT7Geh/428lbonc1JEgpVFnlsGwWLAJLKYU1GQaKEurUN++pSvcxde8iUAkB09cn56DNAkcSgNqSQwiazshBcI6XUFIjgwf0DMN/ivhzjJIMh82Y//</vt:lpwstr>
  </property>
  <property fmtid="{D5CDD505-2E9C-101B-9397-08002B2CF9AE}" pid="28" name="no/VO">
    <vt:lpwstr>GN5DAyz5Z8vsIE9t7nj+wKw/rGvzhn6TOR9oYeZGIWYxsyffQGrpFpLiWgeERm0sY8al90Z12YDPqt/g4fNz/96g0Tqxol4szshgPoj5YQex7KQJG2uADZUt5OICsewu1Uyt13y7Ivea+pPdkxQhDPeyDICCiindHJoXjZqqt8htry0l+9Or8WzkBHKGouJXx9ltl+VD17xbrlSIZ6vCCzaBfgTNHY96HS5RmKJeIhg5z9ovNXmzTPuT2n+HtYg</vt:lpwstr>
  </property>
  <property fmtid="{D5CDD505-2E9C-101B-9397-08002B2CF9AE}" pid="29" name="nytE8">
    <vt:lpwstr>QtrDsyfXWxEu0mJxhTwufQQ6Db634xD8cSHsW3KhxwFNXRPZFgCO6Rcz4j5pFmxfoJtUjeRqojM6HdPybKSAueplOv8ECTcUN9/e8z/H3Bw7tW6NB6Ik+djdSg8CWTbxIwr74DHUbSoPPRxavKLnHMmWT3E+CC/zkd5GT9vBJBO0jHhx+Z4XHRuQMwM3Qm9k9xoEJwBxFAjpWBS4OU84sHpzpXzjRsX0oOuRhhZungSdgRgqk+lPB9BXi440y6J</vt:lpwstr>
  </property>
  <property fmtid="{D5CDD505-2E9C-101B-9397-08002B2CF9AE}" pid="30" name="oHOEu">
    <vt:lpwstr>VIWAoAAA=</vt:lpwstr>
  </property>
  <property fmtid="{D5CDD505-2E9C-101B-9397-08002B2CF9AE}" pid="31" name="PLHmv">
    <vt:lpwstr>29lJhvPYxnRZzSEvyXsk7w85Kcdzvp3B9ScIEksysiDIsgKB62Uun8W48+fIAOL+dXPeI93IurXZakpfFcudT6YSYHbDZ6Qd/Iq1/yVkPsO2vmAQVbP7q7TtQCya7cuXT/msAE5o0Z6Nqi5X4PhSZ14gBMdlinyj6ta9bPpohGzwp+lQB9zmlO1gr6hecAcaCPje9cOsvXFNhsfzK5+KxDx+FrBy0txKAiv73oGASiXjHB3c2u/RPL+y7gcwFVz</vt:lpwstr>
  </property>
  <property fmtid="{D5CDD505-2E9C-101B-9397-08002B2CF9AE}" pid="32" name="rPop7">
    <vt:lpwstr>WwE06hnJTpgNOsh2KRncueW/v9xSRD3DzWDMUGGnMsXe/hsb38F3s5iCNfZvGMXG3K8gJ7icH2WcJ58MF3+EM+oHfw2SnahGSjMX1JagUjbrx44df6AXE1m3lFTK5OOeE+vDzl8/zRRiftbluH3SiGs9x8wlTHZZvtpV0bfIpXGv4ZZI34v7f7yZb6TouVfdCc2RAChl5MIczCHuL8Ey1eqkmIpqlVcVAaZ44ETPRz1bkfeoL5QoV/mY3MBDniQ</vt:lpwstr>
  </property>
  <property fmtid="{D5CDD505-2E9C-101B-9397-08002B2CF9AE}" pid="33" name="RRaNs">
    <vt:lpwstr>oYjj3UXK5Q/H0upHBemu4KaH4oaGPg1xP4IvHGg9Z3j4S1BNZ9v++8A+PBRHUwrLjQsgb9DR6VIz170yR7R9zQN98VXDW4c8pANTKd5IgQHnNPkIb1xZx3XFCk9hboHkmjTI3zUBeOKz1rK/DoP4eilriEOBSZpdHcFSSosqJXiZTLk6mcQKprp3k4sXpXpsRVCfAFOfcP/OiMj+EuXFGoLZE95wfSuYYml0Ia3ZLKBFpTnfk704I0YxjQENxqk</vt:lpwstr>
  </property>
  <property fmtid="{D5CDD505-2E9C-101B-9397-08002B2CF9AE}" pid="34" name="slBa4">
    <vt:lpwstr>MXXiX59HYZHvX8/lYhyESy5YKdhMZB6kL4t80dN7puF/omCR6PD80w2lMgWqUfRb2Quw9MqbHp3/zVApDrpwU44Y4rrSdNcmCQKEzQCIG0HTw3MDWUg+gNez9qtDuATzBo7tO9BBp6zNGHEurooF4eSI/nsbPZ4OHa4FXzxhUP5tm9YhooA4yx2EIBj6FBlqXjnT8W8eQmX1ucZAP/W9MP+LCPtrSA2RBqlNbbAXDQAFGhO2b85UIOnzgQYHKcL</vt:lpwstr>
  </property>
  <property fmtid="{D5CDD505-2E9C-101B-9397-08002B2CF9AE}" pid="35" name="vbm2N">
    <vt:lpwstr>WUJArA9oEAIG5lROXBW2uxSJarfims4v3Nrl9ULr+wZ/BYkfnSfiOnxrLZkagO1mDoBbLF6FsZyO3iZDXeoirMzrUNJMCLEdm4kCH2Q8ofQ246oUcg+mtGHXKOlxuN4Xf7FAKccVagJJXd+NBtWCFij5h346OfkczXL0IfWbNoot/Eu280/iVv4WTSnL6+KwCsB/qugsyTsJqik0kj8AB+6/IH5sXMjjI+uMqXstOSO9QnnFp56PQ8S+7/oHOEu</vt:lpwstr>
  </property>
  <property fmtid="{D5CDD505-2E9C-101B-9397-08002B2CF9AE}" pid="36" name="wtNQ/">
    <vt:lpwstr>fGHDypwqTQ4ivFPBABJcWyXnQ1xgPCryRdEAjqTfm8UK4GZHblL2rXSbbwy+2O235l2T6NINr+dDpF4bmJRX4aEB6K2N8XRkdgTFy36sCYB+JNSiweOKXC0+Z+ETKyo3SUsUbORIOSqI1J09SNvqMeADCR361P+Sx9/jZ9uRcC1+aMaWwJy23y23xeC1w6ecPDSzif6QsFttv81w1ZJ9R/bFele4QddjOZw6n4XvXgQFoIQGeqVc2LQxfh9LOAX</vt:lpwstr>
  </property>
  <property fmtid="{D5CDD505-2E9C-101B-9397-08002B2CF9AE}" pid="37" name="x1ye=">
    <vt:lpwstr>YCgAAB+LCAAAAAAABAAVmMWypTAARD+IBW5L3N3Z4Vzc7evnzZaiICFJ9zlgGI9SvEiIPAWzNM1gLMYjPE5AIs6LrIDOeIDUEoRZ91g7/PAzaM7eB5PblrXOxjxgYBlSdOJxqhQij/jwANxM5YsilV1zOE66y+q8jHQozfniuRa9SUoChB4MGcDMr5i/bM4hR36iNq2eGvq2mCFVFaRQJl4+5HkelMzKAi9yZ5vEW20QEhXQfHXOXpEf4cslBa4</vt:lpwstr>
  </property>
  <property fmtid="{D5CDD505-2E9C-101B-9397-08002B2CF9AE}" pid="38" name="XucxQ">
    <vt:lpwstr>JQCUzXr3qOXSCEYa9fjmR8HU3QaU2kvSi/Na3973eo3reK4SD3EHkncZ5/+qLgaO6mOEHvA/KdZjKYb/KFbCMriFJ+1lLYxLpojQmvxmXUL7iNJ69bM9PPrO4lPijWc52b+V6osaA6ajahh5gQK4XxaFJtx9PhDfgPsH/fS2EY8Hz23bHRv4wJvgMlsMk/nJLP017WHMxOy8ljZee/9QJzGjWy2croIAjLzPSxHVOyAwuA3ENBAOTERFwgJ88Fq</vt:lpwstr>
  </property>
  <property fmtid="{D5CDD505-2E9C-101B-9397-08002B2CF9AE}" pid="39" name="Yde/v">
    <vt:lpwstr>j1ytplH31c8ezqWhRcOaP+tt3LMRREFNNgx7DA9rrVoStPPOKCPFenh9/+YBIE/xJTD9dIZtL2VXvjyQefk4XeM6NXigWUtFktJLA4K1LfC3NPiQjeYE9aC9CJze77Hx7ITGW6o9xSt/FFXnmup2ce1xx0v7Otd7XuizaIdpJ2uuUuwHdXLBwoUbjoZP10QDn8jWTCDZJNZaZ2SyKCO6EbKRoNDoORhOJr3eNZFbmnOko8E0uBArIdz105bJJLW</vt:lpwstr>
  </property>
  <property fmtid="{D5CDD505-2E9C-101B-9397-08002B2CF9AE}" pid="40" name="YHKcL">
    <vt:lpwstr>lJWxhdQXOX3g8XiJCvTN8oE1Y1DCgIIKh8Sen7nXk232g13dIC92BSY3lWpZiXPYlDD+LgpGaoc/owgzVDkwZhPYZR518Y+6BM5tJsOrQj2YJKIO7A7Nd6aFTAeStL69pCamlMuJC6MB9ArtdEhxbHR56F5RXrWabxcHPofp65Dy1tXlBciJvbML/Pc84bnthLuxo2EPXg1KV0yrGb8iE7mrlEIwzKfEHtjILWs3QJlRPip+8baKeRRf181M9nQ</vt:lpwstr>
  </property>
  <property fmtid="{D5CDD505-2E9C-101B-9397-08002B2CF9AE}" pid="41" name="yOthd">
    <vt:lpwstr>mmFkhIejP6aUq9Edjf4qJQ6/FE6X8hCZHvMUYGLbzxbtS6cu5fUZ3WNCWsPZfv+hZZyjyN/ZnCMOHZjBHfYqp5MB5Y7NzETwwLpncj9WopX2oz4808rmFa409PXl4Zq1fvVlqKXe4OmB9n7IkTmUKVrB90RPmt8GJIhOcozM7vqGhB7gJifgQh4BMf4yWYgRSN0R9yY7q89gHJYWiwo8Ztu4QECykAE33mxSsAK74fkWgyiuKXExbsCSO7Yde/v</vt:lpwstr>
  </property>
  <property fmtid="{D5CDD505-2E9C-101B-9397-08002B2CF9AE}" pid="42" name="ZIiKw">
    <vt:lpwstr>46X5AapyMHHwt55xCeTvZD/tQk4ndkmPTCacNObGCV74VhyrpUmikeXkuL9UDgCde+dNrXVmZ+17s/U4/Gbq2hWjyaRIxHswhA6Qa0vQVqIx4iA/ur9zzKUDYMMopXVEvMzbR6kkNSeYP3Pp4srJvyfUqEuOTb9aX7FcB/mHYaeE8D2cbvwQBAD1lNXUfCwDM84PBEa6jueIcWE2rDjby5FdBfJHNcn+TM0hUMEu864jdqFjzkjAvHM1Qn8i8Y7</vt:lpwstr>
  </property>
  <property fmtid="{D5CDD505-2E9C-101B-9397-08002B2CF9AE}" pid="43" name="zSPp6">
    <vt:lpwstr>81FOIQqL+5/gCHHq1xsP3ZRMXY3wJ55uw1DoEY6RkP/guylKe09Mb8l0djl2kR32CS5SdKGWeUeyhYi4PrTUWbyWCQtvTjq5b/PBoRA4aZRpaAOaf5yEPZcA0hVCIUazjMi4i0hNZZKPhd+ySF8MeWSiPKOZWmgrps1spyzQBWVUeQUJHFmIBMFg9riO1+yxIMpBjg0D2XR99TZyVFUWKC8Q1AjjfJ5g8wfSAeg+QSiOkcVszTs9AQ/ibo/vXrd</vt:lpwstr>
  </property>
</Properties>
</file>